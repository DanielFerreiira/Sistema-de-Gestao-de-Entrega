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54DA" w14:textId="77777777" w:rsidR="002F0144" w:rsidRDefault="00F60F19" w:rsidP="00F60F19">
      <w:pPr>
        <w:pStyle w:val="Ttulo1"/>
      </w:pPr>
      <w:r>
        <w:t>Sistema de Gestão de Entrega de Produtos</w:t>
      </w:r>
    </w:p>
    <w:p w14:paraId="4788E07B" w14:textId="77777777" w:rsidR="002F0144" w:rsidRDefault="002F0144" w:rsidP="00F60F19">
      <w:pPr>
        <w:pStyle w:val="Ttulo1"/>
      </w:pPr>
      <w:r>
        <w:rPr>
          <w:noProof/>
        </w:rPr>
        <w:drawing>
          <wp:inline distT="0" distB="0" distL="0" distR="0" wp14:anchorId="0C0436D1" wp14:editId="3928D3F5">
            <wp:extent cx="5486400" cy="3886200"/>
            <wp:effectExtent l="0" t="0" r="0" b="0"/>
            <wp:docPr id="54" name="Picture 54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8AF" w14:textId="77777777" w:rsidR="002F0144" w:rsidRDefault="002F0144" w:rsidP="002F0144">
      <w:pPr>
        <w:pStyle w:val="Ttulo1"/>
        <w:jc w:val="left"/>
      </w:pPr>
    </w:p>
    <w:p w14:paraId="731E349E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637EFB48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190E6606" w14:textId="77777777" w:rsidR="002F0144" w:rsidRDefault="002F0144" w:rsidP="002F0144">
      <w:pPr>
        <w:jc w:val="center"/>
        <w:rPr>
          <w:color w:val="000000" w:themeColor="text1"/>
          <w:sz w:val="40"/>
          <w:szCs w:val="40"/>
        </w:rPr>
      </w:pPr>
    </w:p>
    <w:p w14:paraId="444290DC" w14:textId="197ADA1E" w:rsidR="002F0144" w:rsidRPr="002F0144" w:rsidRDefault="002F0144" w:rsidP="002F0144">
      <w:pPr>
        <w:jc w:val="center"/>
        <w:rPr>
          <w:color w:val="000000" w:themeColor="text1"/>
          <w:sz w:val="40"/>
          <w:szCs w:val="40"/>
        </w:rPr>
      </w:pPr>
      <w:r w:rsidRPr="002F0144">
        <w:rPr>
          <w:color w:val="000000" w:themeColor="text1"/>
          <w:sz w:val="40"/>
          <w:szCs w:val="40"/>
        </w:rPr>
        <w:t>Autor: Daniel Ferreira Sousa</w:t>
      </w:r>
    </w:p>
    <w:p w14:paraId="14E58B04" w14:textId="158F15F0" w:rsidR="002F0144" w:rsidRPr="002F0144" w:rsidRDefault="002F0144" w:rsidP="002F0144">
      <w:pPr>
        <w:jc w:val="center"/>
      </w:pPr>
      <w:r w:rsidRPr="002F0144">
        <w:rPr>
          <w:color w:val="000000" w:themeColor="text1"/>
          <w:sz w:val="40"/>
          <w:szCs w:val="40"/>
        </w:rPr>
        <w:t>2024</w:t>
      </w:r>
    </w:p>
    <w:p w14:paraId="51188AC6" w14:textId="206F2A69" w:rsidR="00A73E1C" w:rsidRPr="00956050" w:rsidRDefault="00956050">
      <w:pPr>
        <w:pStyle w:val="Ttulo"/>
        <w:rPr>
          <w:sz w:val="48"/>
          <w:szCs w:val="48"/>
        </w:rPr>
      </w:pPr>
      <w:r w:rsidRPr="00956050">
        <w:rPr>
          <w:sz w:val="48"/>
          <w:szCs w:val="48"/>
        </w:rPr>
        <w:lastRenderedPageBreak/>
        <w:t>Sistema de Gestão de Entrega de Produtos</w:t>
      </w:r>
    </w:p>
    <w:p w14:paraId="3590B568" w14:textId="7038199D" w:rsidR="00A73E1C" w:rsidRDefault="002F0144" w:rsidP="00F60F19">
      <w:pPr>
        <w:pStyle w:val="Ttulo2"/>
      </w:pPr>
      <w:r>
        <w:t xml:space="preserve">Informações dos integrantes do projeto </w:t>
      </w:r>
    </w:p>
    <w:p w14:paraId="0B8C2AB4" w14:textId="20F3061D" w:rsidR="00A73E1C" w:rsidRPr="00EC199A" w:rsidRDefault="00000000" w:rsidP="002C7B30">
      <w:pPr>
        <w:spacing w:after="0"/>
        <w:jc w:val="both"/>
        <w:rPr>
          <w:sz w:val="24"/>
          <w:szCs w:val="24"/>
        </w:rPr>
      </w:pPr>
      <w:r w:rsidRPr="00EC199A">
        <w:rPr>
          <w:sz w:val="24"/>
          <w:szCs w:val="24"/>
        </w:rPr>
        <w:t>Nome do Autor</w:t>
      </w:r>
      <w:r w:rsidR="00956050" w:rsidRPr="00EC199A">
        <w:rPr>
          <w:sz w:val="24"/>
          <w:szCs w:val="24"/>
        </w:rPr>
        <w:t>: Daniel Ferreira Sousa</w:t>
      </w:r>
    </w:p>
    <w:p w14:paraId="1AA44263" w14:textId="2A938E88" w:rsidR="002C7B30" w:rsidRPr="00EC199A" w:rsidRDefault="002F0144" w:rsidP="002C7B30">
      <w:pPr>
        <w:spacing w:after="0"/>
        <w:jc w:val="both"/>
        <w:rPr>
          <w:sz w:val="24"/>
          <w:szCs w:val="24"/>
        </w:rPr>
      </w:pPr>
      <w:r w:rsidRPr="00EC199A">
        <w:rPr>
          <w:sz w:val="24"/>
          <w:szCs w:val="24"/>
        </w:rPr>
        <w:t>Profiss</w:t>
      </w:r>
      <w:r w:rsidR="00CC124F" w:rsidRPr="00EC199A">
        <w:rPr>
          <w:sz w:val="24"/>
          <w:szCs w:val="24"/>
        </w:rPr>
        <w:t>ão: Estudante</w:t>
      </w:r>
      <w:r w:rsidR="002C7B30" w:rsidRPr="00EC199A">
        <w:rPr>
          <w:sz w:val="24"/>
          <w:szCs w:val="24"/>
        </w:rPr>
        <w:t xml:space="preserve"> de Análise e Desenvolvimento de Sistemas</w:t>
      </w:r>
    </w:p>
    <w:p w14:paraId="19CA4746" w14:textId="4B50EFAD" w:rsidR="002C7B30" w:rsidRPr="00EC199A" w:rsidRDefault="002C7B30" w:rsidP="002C7B30">
      <w:pPr>
        <w:spacing w:after="0"/>
        <w:jc w:val="both"/>
        <w:rPr>
          <w:sz w:val="24"/>
          <w:szCs w:val="24"/>
        </w:rPr>
      </w:pPr>
      <w:r w:rsidRPr="00EC199A">
        <w:rPr>
          <w:sz w:val="24"/>
          <w:szCs w:val="24"/>
        </w:rPr>
        <w:t>Contato: danielferro01234@gmail.com</w:t>
      </w:r>
    </w:p>
    <w:p w14:paraId="32B5656A" w14:textId="77777777" w:rsidR="002C7B30" w:rsidRDefault="002C7B30" w:rsidP="002C7B30">
      <w:pPr>
        <w:spacing w:after="0"/>
        <w:jc w:val="both"/>
      </w:pPr>
    </w:p>
    <w:p w14:paraId="111C4DC4" w14:textId="6D0C4842" w:rsidR="002F0144" w:rsidRDefault="00CC124F" w:rsidP="00CC124F">
      <w:pPr>
        <w:pStyle w:val="Ttulo2"/>
      </w:pPr>
      <w:r>
        <w:t>Histórico de Atualizações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6400"/>
      </w:tblGrid>
      <w:tr w:rsidR="00CC124F" w:rsidRPr="00201F47" w14:paraId="3580F036" w14:textId="77777777" w:rsidTr="00CC124F">
        <w:tc>
          <w:tcPr>
            <w:tcW w:w="2263" w:type="dxa"/>
            <w:vAlign w:val="center"/>
          </w:tcPr>
          <w:p w14:paraId="3B1EE82E" w14:textId="076E55AB" w:rsidR="00CC124F" w:rsidRPr="00201F47" w:rsidRDefault="00CC124F" w:rsidP="009E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Número da Versão</w:t>
            </w:r>
          </w:p>
        </w:tc>
        <w:tc>
          <w:tcPr>
            <w:tcW w:w="2127" w:type="dxa"/>
            <w:vAlign w:val="center"/>
          </w:tcPr>
          <w:p w14:paraId="300BEF82" w14:textId="55F7BF46" w:rsidR="00CC124F" w:rsidRPr="00201F47" w:rsidRDefault="00CC124F" w:rsidP="009E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6400" w:type="dxa"/>
            <w:vAlign w:val="center"/>
          </w:tcPr>
          <w:p w14:paraId="2BBE1038" w14:textId="6312F47B" w:rsidR="00CC124F" w:rsidRPr="00201F47" w:rsidRDefault="00CC124F" w:rsidP="00201F47">
            <w:pPr>
              <w:jc w:val="both"/>
              <w:rPr>
                <w:b/>
                <w:bCs/>
                <w:sz w:val="24"/>
                <w:szCs w:val="24"/>
              </w:rPr>
            </w:pPr>
            <w:r w:rsidRPr="00201F47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CC124F" w14:paraId="7246E969" w14:textId="77777777" w:rsidTr="00CC124F">
        <w:tc>
          <w:tcPr>
            <w:tcW w:w="2263" w:type="dxa"/>
          </w:tcPr>
          <w:p w14:paraId="2E8C267A" w14:textId="12689A5B" w:rsidR="00CC124F" w:rsidRDefault="009E4663" w:rsidP="009E4663">
            <w:pPr>
              <w:jc w:val="center"/>
            </w:pPr>
            <w:r>
              <w:t>1.0</w:t>
            </w:r>
          </w:p>
        </w:tc>
        <w:tc>
          <w:tcPr>
            <w:tcW w:w="2127" w:type="dxa"/>
          </w:tcPr>
          <w:p w14:paraId="19F0A05D" w14:textId="12080F56" w:rsidR="00CC124F" w:rsidRDefault="009E4663" w:rsidP="009E4663">
            <w:pPr>
              <w:jc w:val="center"/>
            </w:pPr>
            <w:r>
              <w:t>14/01/2025</w:t>
            </w:r>
          </w:p>
        </w:tc>
        <w:tc>
          <w:tcPr>
            <w:tcW w:w="6400" w:type="dxa"/>
          </w:tcPr>
          <w:p w14:paraId="51ACEE83" w14:textId="51E76411" w:rsidR="00CC124F" w:rsidRDefault="009E4663" w:rsidP="00201F47">
            <w:pPr>
              <w:jc w:val="both"/>
            </w:pPr>
            <w:r>
              <w:t>Tema do Proje</w:t>
            </w:r>
            <w:r w:rsidR="00201F47">
              <w:t>to e Pesquisa de Mercado</w:t>
            </w:r>
          </w:p>
        </w:tc>
      </w:tr>
      <w:tr w:rsidR="00CC124F" w14:paraId="42F53CEC" w14:textId="77777777" w:rsidTr="00CC124F">
        <w:tc>
          <w:tcPr>
            <w:tcW w:w="2263" w:type="dxa"/>
          </w:tcPr>
          <w:p w14:paraId="25754879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4C12125D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1F6A1004" w14:textId="3F44C3A3" w:rsidR="00CC124F" w:rsidRDefault="00CC124F" w:rsidP="00201F47">
            <w:pPr>
              <w:jc w:val="both"/>
            </w:pPr>
          </w:p>
        </w:tc>
      </w:tr>
      <w:tr w:rsidR="00CC124F" w14:paraId="240482D5" w14:textId="77777777" w:rsidTr="00CC124F">
        <w:tc>
          <w:tcPr>
            <w:tcW w:w="2263" w:type="dxa"/>
          </w:tcPr>
          <w:p w14:paraId="552F10E9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6FC7F4EC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09A8990F" w14:textId="6C5764EE" w:rsidR="00CC124F" w:rsidRDefault="00CC124F" w:rsidP="00201F47">
            <w:pPr>
              <w:jc w:val="both"/>
            </w:pPr>
          </w:p>
        </w:tc>
      </w:tr>
      <w:tr w:rsidR="00CC124F" w14:paraId="5886BD71" w14:textId="77777777" w:rsidTr="00CC124F">
        <w:tc>
          <w:tcPr>
            <w:tcW w:w="2263" w:type="dxa"/>
          </w:tcPr>
          <w:p w14:paraId="5C1BE990" w14:textId="77777777" w:rsidR="00CC124F" w:rsidRDefault="00CC124F" w:rsidP="009E4663">
            <w:pPr>
              <w:jc w:val="center"/>
            </w:pPr>
          </w:p>
        </w:tc>
        <w:tc>
          <w:tcPr>
            <w:tcW w:w="2127" w:type="dxa"/>
          </w:tcPr>
          <w:p w14:paraId="13F61C83" w14:textId="77777777" w:rsidR="00CC124F" w:rsidRDefault="00CC124F" w:rsidP="009E4663">
            <w:pPr>
              <w:jc w:val="center"/>
            </w:pPr>
          </w:p>
        </w:tc>
        <w:tc>
          <w:tcPr>
            <w:tcW w:w="6400" w:type="dxa"/>
          </w:tcPr>
          <w:p w14:paraId="35DC1E64" w14:textId="650BE251" w:rsidR="00CC124F" w:rsidRDefault="00CC124F" w:rsidP="00201F47">
            <w:pPr>
              <w:jc w:val="both"/>
            </w:pPr>
          </w:p>
        </w:tc>
      </w:tr>
    </w:tbl>
    <w:p w14:paraId="3DA0CCE9" w14:textId="77777777" w:rsidR="00CC124F" w:rsidRDefault="00CC124F" w:rsidP="00201F47">
      <w:pPr>
        <w:spacing w:after="0"/>
      </w:pPr>
    </w:p>
    <w:p w14:paraId="34EE2F9E" w14:textId="77777777" w:rsidR="00201F47" w:rsidRDefault="00201F47" w:rsidP="00201F47">
      <w:pPr>
        <w:spacing w:after="0"/>
      </w:pPr>
    </w:p>
    <w:p w14:paraId="40B26F5A" w14:textId="59F8ECC9" w:rsidR="00A73E1C" w:rsidRDefault="00000000" w:rsidP="00F60F19">
      <w:pPr>
        <w:pStyle w:val="Ttulo2"/>
      </w:pPr>
      <w:r>
        <w:t>Resumo</w:t>
      </w:r>
    </w:p>
    <w:p w14:paraId="6BD9C94F" w14:textId="7041C066" w:rsidR="00007E34" w:rsidRPr="00EC199A" w:rsidRDefault="00007E34" w:rsidP="00410F5C">
      <w:p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Esse projeto tem como objetivo </w:t>
      </w:r>
      <w:r w:rsidR="00410F5C" w:rsidRPr="00EC199A">
        <w:rPr>
          <w:sz w:val="24"/>
          <w:szCs w:val="24"/>
        </w:rPr>
        <w:t xml:space="preserve">desenvolver um sistema de entrega de produtos para pequenas e médias empresas utilizando meios sustentáveis de forma eficiente em suas entregas. Utilizando o nosso sistema, a empresa terá uma maior eficiência, segurança e conveniência nos processos de entrega, </w:t>
      </w:r>
      <w:r w:rsidR="00410F5C" w:rsidRPr="00EC199A">
        <w:rPr>
          <w:sz w:val="24"/>
          <w:szCs w:val="24"/>
        </w:rPr>
        <w:t>além de melhorar a experiência do consumidor final, trazendo-lhe transparência e confiabilidade.</w:t>
      </w:r>
    </w:p>
    <w:p w14:paraId="3515835B" w14:textId="77777777" w:rsidR="00A73E1C" w:rsidRDefault="00000000" w:rsidP="00F60F19">
      <w:pPr>
        <w:pStyle w:val="Ttulo2"/>
      </w:pPr>
      <w:r>
        <w:t>Introdução</w:t>
      </w:r>
    </w:p>
    <w:p w14:paraId="155D1699" w14:textId="77777777" w:rsidR="00A73E1C" w:rsidRPr="00EC199A" w:rsidRDefault="00000000" w:rsidP="002C7B30">
      <w:pPr>
        <w:jc w:val="both"/>
        <w:rPr>
          <w:b/>
          <w:bCs/>
          <w:sz w:val="24"/>
          <w:szCs w:val="24"/>
        </w:rPr>
      </w:pPr>
      <w:r w:rsidRPr="00EC199A">
        <w:rPr>
          <w:b/>
          <w:bCs/>
          <w:sz w:val="24"/>
          <w:szCs w:val="24"/>
        </w:rPr>
        <w:t>A introdução deve contextualizar o problema abordado pelo projeto, os objetivos a serem alcançados e a importância do estudo. Esta seção fornece a base teórica e justifica a relevância do trabalho.</w:t>
      </w:r>
    </w:p>
    <w:p w14:paraId="2911B109" w14:textId="40CF8ED7" w:rsidR="00410F5C" w:rsidRPr="00EC199A" w:rsidRDefault="00410F5C" w:rsidP="002C7B30">
      <w:p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Em muitas entregas de produtos feitos pela internet, os clientes </w:t>
      </w:r>
      <w:r w:rsidR="00EF04FD" w:rsidRPr="00EC199A">
        <w:rPr>
          <w:sz w:val="24"/>
          <w:szCs w:val="24"/>
        </w:rPr>
        <w:t>têm</w:t>
      </w:r>
      <w:r w:rsidRPr="00EC199A">
        <w:rPr>
          <w:sz w:val="24"/>
          <w:szCs w:val="24"/>
        </w:rPr>
        <w:t xml:space="preserve"> muitos problemas após realiza a compra </w:t>
      </w:r>
      <w:r w:rsidR="00EF04FD" w:rsidRPr="00EC199A">
        <w:rPr>
          <w:sz w:val="24"/>
          <w:szCs w:val="24"/>
        </w:rPr>
        <w:t>de seus produtos e em relação a entrega, alguns exemplos são:</w:t>
      </w:r>
    </w:p>
    <w:p w14:paraId="3C367770" w14:textId="446585DB" w:rsidR="00EF04FD" w:rsidRPr="00EC199A" w:rsidRDefault="00EF04FD" w:rsidP="002C7B3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A falta de atualização e comunicação com o cliente sobre o status da entrega e acompanhar o produto; </w:t>
      </w:r>
    </w:p>
    <w:p w14:paraId="1090D4D7" w14:textId="5AF813AD" w:rsidR="00EF04FD" w:rsidRPr="00EC199A" w:rsidRDefault="00EF04FD" w:rsidP="002C7B3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Uma falta de comunicação entre o cliente, vendedor e entregador; </w:t>
      </w:r>
    </w:p>
    <w:p w14:paraId="1F41E4B8" w14:textId="7A17B1A8" w:rsidR="00EF04FD" w:rsidRPr="00EC199A" w:rsidRDefault="00EF04FD" w:rsidP="002C7B3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Erros nos pedidos que são corrigidos somente após entrega; </w:t>
      </w:r>
    </w:p>
    <w:p w14:paraId="3DF02B8E" w14:textId="7A0763C0" w:rsidR="00EF04FD" w:rsidRPr="00EC199A" w:rsidRDefault="00EF04FD" w:rsidP="002C7B3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Dificuldade para devolução de entregas incorretas; </w:t>
      </w:r>
    </w:p>
    <w:p w14:paraId="63E47750" w14:textId="343F7C45" w:rsidR="00410F5C" w:rsidRPr="00EC199A" w:rsidRDefault="00EF04FD" w:rsidP="002C7B3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Entre outros; </w:t>
      </w:r>
    </w:p>
    <w:p w14:paraId="7A1BA72B" w14:textId="77777777" w:rsidR="00410F5C" w:rsidRPr="00EC199A" w:rsidRDefault="00410F5C" w:rsidP="002C7B30">
      <w:p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E para isso um sistema que faça um intermédio entre cliente, entregador e vendedor é necessário para melhorar esses defeitos, tendo empresas como: </w:t>
      </w:r>
    </w:p>
    <w:p w14:paraId="11E90AC5" w14:textId="70E53CDA" w:rsidR="00410F5C" w:rsidRPr="00EC199A" w:rsidRDefault="00410F5C" w:rsidP="002C7B3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Roadie; </w:t>
      </w:r>
    </w:p>
    <w:p w14:paraId="19A0537A" w14:textId="5D6B1A85" w:rsidR="00410F5C" w:rsidRPr="00EC199A" w:rsidRDefault="00410F5C" w:rsidP="002C7B3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Instacart; </w:t>
      </w:r>
    </w:p>
    <w:p w14:paraId="7B85935C" w14:textId="0FB993E3" w:rsidR="00410F5C" w:rsidRPr="00EC199A" w:rsidRDefault="00410F5C" w:rsidP="002C7B3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>Shippify;</w:t>
      </w:r>
    </w:p>
    <w:p w14:paraId="344EDBA5" w14:textId="38C59A34" w:rsidR="00410F5C" w:rsidRPr="00EC199A" w:rsidRDefault="00410F5C" w:rsidP="002C7B3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EC199A">
        <w:rPr>
          <w:sz w:val="24"/>
          <w:szCs w:val="24"/>
        </w:rPr>
        <w:t xml:space="preserve">Rappi. </w:t>
      </w:r>
    </w:p>
    <w:p w14:paraId="2676CB13" w14:textId="2A2B6767" w:rsidR="00410F5C" w:rsidRPr="00EC199A" w:rsidRDefault="00410F5C" w:rsidP="002C7B30">
      <w:pPr>
        <w:jc w:val="both"/>
        <w:rPr>
          <w:sz w:val="24"/>
          <w:szCs w:val="24"/>
        </w:rPr>
      </w:pPr>
      <w:r w:rsidRPr="00EC199A">
        <w:rPr>
          <w:sz w:val="24"/>
          <w:szCs w:val="24"/>
        </w:rPr>
        <w:lastRenderedPageBreak/>
        <w:t>Por mais que não utilizem especificamente carros autônomos em suas entregas, e com isso pensamos em desenvolver um sistema que melhore a interação entre os clientes, vendedores e entregadores, diminua os problemas existentes com entregas de produtos e pensar também no futuro tipo de entrega de produtos, sendo um sistema que ligue o vendedor ao entregador com transparência para o cliente.</w:t>
      </w:r>
    </w:p>
    <w:p w14:paraId="2F38AB92" w14:textId="77777777" w:rsidR="00A73E1C" w:rsidRDefault="00000000" w:rsidP="00F60F19">
      <w:pPr>
        <w:pStyle w:val="Ttulo2"/>
      </w:pPr>
      <w:r>
        <w:t>Metodologia</w:t>
      </w:r>
    </w:p>
    <w:p w14:paraId="2C1ADE86" w14:textId="77777777" w:rsidR="00A73E1C" w:rsidRPr="00EC199A" w:rsidRDefault="00000000" w:rsidP="00EC199A">
      <w:pPr>
        <w:jc w:val="both"/>
        <w:rPr>
          <w:b/>
          <w:bCs/>
          <w:sz w:val="24"/>
          <w:szCs w:val="24"/>
        </w:rPr>
      </w:pPr>
      <w:r w:rsidRPr="00EC199A">
        <w:rPr>
          <w:b/>
          <w:bCs/>
          <w:sz w:val="24"/>
          <w:szCs w:val="24"/>
        </w:rPr>
        <w:t>A metodologia descreve as ferramentas e tecnologias utilizadas, o passo a passo do desenvolvimento do projeto, e os desafios encontrados ao longo do caminho e como foram superados.</w:t>
      </w:r>
    </w:p>
    <w:p w14:paraId="1DD79665" w14:textId="5FD5F20D" w:rsidR="00A73E1C" w:rsidRDefault="00000000" w:rsidP="00F60F19">
      <w:pPr>
        <w:pStyle w:val="Ttulo2"/>
      </w:pPr>
      <w:r>
        <w:t>Desenvolvimento</w:t>
      </w:r>
    </w:p>
    <w:p w14:paraId="72B160C1" w14:textId="77777777" w:rsidR="00A73E1C" w:rsidRDefault="00000000" w:rsidP="002C7B30">
      <w:pPr>
        <w:jc w:val="both"/>
        <w:rPr>
          <w:b/>
          <w:bCs/>
        </w:rPr>
      </w:pPr>
      <w:r w:rsidRPr="00CC18AE">
        <w:rPr>
          <w:b/>
          <w:bCs/>
        </w:rPr>
        <w:t>Nesta seção, são detalhadas as etapas do projeto, incluindo diagramas, fluxogramas, e qualquer código ou pseudocódigo relevante que tenha sido utilizado durante o desenvolvimento.</w:t>
      </w:r>
    </w:p>
    <w:p w14:paraId="6C56CC32" w14:textId="250A329E" w:rsidR="00CC18AE" w:rsidRDefault="00CC18AE" w:rsidP="00CC18AE">
      <w:pPr>
        <w:jc w:val="both"/>
        <w:rPr>
          <w:b/>
          <w:bCs/>
        </w:rPr>
      </w:pPr>
      <w:r>
        <w:rPr>
          <w:b/>
          <w:bCs/>
        </w:rPr>
        <w:t xml:space="preserve">Levantamentos de Requisitos </w:t>
      </w:r>
      <w:r w:rsidRPr="00B76E66">
        <w:rPr>
          <w:b/>
          <w:bCs/>
          <w:color w:val="E36C0A" w:themeColor="accent6" w:themeShade="BF"/>
        </w:rPr>
        <w:t>(Ajustar essa parte na próxima semana</w:t>
      </w:r>
      <w:r>
        <w:rPr>
          <w:b/>
          <w:bCs/>
          <w:color w:val="E36C0A" w:themeColor="accent6" w:themeShade="BF"/>
        </w:rPr>
        <w:t>, rever os RF, RNF e RN</w:t>
      </w:r>
      <w:r w:rsidRPr="00B76E66">
        <w:rPr>
          <w:b/>
          <w:bCs/>
          <w:color w:val="E36C0A" w:themeColor="accent6" w:themeShade="BF"/>
        </w:rPr>
        <w:t>)</w:t>
      </w:r>
    </w:p>
    <w:p w14:paraId="58E48E27" w14:textId="77777777" w:rsidR="00CC18AE" w:rsidRPr="00B76E66" w:rsidRDefault="00CC18AE" w:rsidP="00CC18AE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sz w:val="28"/>
          <w:szCs w:val="28"/>
        </w:rPr>
      </w:pPr>
      <w:r w:rsidRPr="00B76E66">
        <w:rPr>
          <w:b/>
          <w:bCs/>
          <w:i/>
          <w:iCs/>
          <w:sz w:val="28"/>
          <w:szCs w:val="28"/>
        </w:rPr>
        <w:t>Requisitos Funcionais</w:t>
      </w:r>
    </w:p>
    <w:tbl>
      <w:tblPr>
        <w:tblStyle w:val="TableGrid"/>
        <w:tblW w:w="10773" w:type="dxa"/>
        <w:tblInd w:w="-5" w:type="dxa"/>
        <w:tblCellMar>
          <w:top w:w="82" w:type="dxa"/>
          <w:left w:w="116" w:type="dxa"/>
          <w:right w:w="37" w:type="dxa"/>
        </w:tblCellMar>
        <w:tblLook w:val="04A0" w:firstRow="1" w:lastRow="0" w:firstColumn="1" w:lastColumn="0" w:noHBand="0" w:noVBand="1"/>
      </w:tblPr>
      <w:tblGrid>
        <w:gridCol w:w="10773"/>
      </w:tblGrid>
      <w:tr w:rsidR="00CC18AE" w14:paraId="3295BA80" w14:textId="77777777" w:rsidTr="00F336DD">
        <w:trPr>
          <w:trHeight w:val="768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4EE6" w14:textId="77777777" w:rsidR="00CC18AE" w:rsidRPr="00EC199A" w:rsidRDefault="00CC18AE" w:rsidP="00F336DD">
            <w:pPr>
              <w:ind w:right="75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RF01</w:t>
            </w:r>
            <w:r>
              <w:rPr>
                <w:rFonts w:eastAsia="Arial" w:cs="Arial"/>
                <w:b/>
                <w:bCs/>
                <w:szCs w:val="22"/>
              </w:rPr>
              <w:t xml:space="preserve"> -</w:t>
            </w:r>
            <w:r w:rsidRPr="00EC199A">
              <w:rPr>
                <w:rFonts w:eastAsia="Arial" w:cs="Arial"/>
                <w:szCs w:val="22"/>
              </w:rPr>
              <w:t xml:space="preserve"> O sistema deve cadastrar o vendedor que fornecer seus produtos, realizado pelo vendedor. Os dados para cadastro do vendedor são CNPJ/CPF, Email, senha e endereço principal.</w:t>
            </w:r>
          </w:p>
        </w:tc>
      </w:tr>
      <w:tr w:rsidR="00CC18AE" w14:paraId="3F69064B" w14:textId="77777777" w:rsidTr="00F336DD">
        <w:trPr>
          <w:trHeight w:val="907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9E63" w14:textId="77777777" w:rsidR="00CC18AE" w:rsidRPr="00EC199A" w:rsidRDefault="00CC18AE" w:rsidP="00F336DD">
            <w:pPr>
              <w:ind w:right="78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RF02</w:t>
            </w:r>
            <w:r>
              <w:rPr>
                <w:rFonts w:eastAsia="Arial" w:cs="Arial"/>
                <w:b/>
                <w:bCs/>
                <w:szCs w:val="22"/>
              </w:rPr>
              <w:t xml:space="preserve"> -</w:t>
            </w:r>
            <w:r w:rsidRPr="00EC199A">
              <w:rPr>
                <w:rFonts w:eastAsia="Arial" w:cs="Arial"/>
                <w:szCs w:val="22"/>
              </w:rPr>
              <w:t xml:space="preserve"> O sistema deve cadastrar os automóveis, realizado pelo dono do carro. Os dados para cadastro dos automóveis são modelos do carro, placa do carro, endereço do estacionamento, disponibilidade e tamanho dos compartimentos.</w:t>
            </w:r>
          </w:p>
        </w:tc>
      </w:tr>
      <w:tr w:rsidR="00CC18AE" w14:paraId="5432223F" w14:textId="77777777" w:rsidTr="00F336DD">
        <w:trPr>
          <w:trHeight w:val="893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4C47" w14:textId="77777777" w:rsidR="00CC18AE" w:rsidRPr="00EC199A" w:rsidRDefault="00CC18AE" w:rsidP="00F336DD">
            <w:pPr>
              <w:ind w:right="74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RF03</w:t>
            </w:r>
            <w:r>
              <w:rPr>
                <w:rFonts w:eastAsia="Arial" w:cs="Arial"/>
                <w:b/>
                <w:bCs/>
                <w:szCs w:val="22"/>
              </w:rPr>
              <w:t xml:space="preserve"> -</w:t>
            </w:r>
            <w:r w:rsidRPr="00EC199A">
              <w:rPr>
                <w:rFonts w:eastAsia="Arial" w:cs="Arial"/>
                <w:szCs w:val="22"/>
              </w:rPr>
              <w:t xml:space="preserve"> O sistema deve cadastrar a entrega solicitada gerando um código dessa entrega, realizado pelo vendedor. Os dados para cadastro da entrega são o endereço da entrega, identificação e e-mail.</w:t>
            </w:r>
          </w:p>
        </w:tc>
      </w:tr>
      <w:tr w:rsidR="00CC18AE" w14:paraId="4196D87F" w14:textId="77777777" w:rsidTr="00F336DD">
        <w:trPr>
          <w:trHeight w:val="468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BEA7" w14:textId="77777777" w:rsidR="00CC18AE" w:rsidRPr="00EC199A" w:rsidRDefault="00CC18AE" w:rsidP="00F336DD">
            <w:pPr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RF04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 sistema deve fornecer a situação do progresso da entrega através do código de entrega.</w:t>
            </w:r>
          </w:p>
        </w:tc>
      </w:tr>
      <w:tr w:rsidR="00CC18AE" w14:paraId="350C2964" w14:textId="77777777" w:rsidTr="00F336DD">
        <w:trPr>
          <w:trHeight w:val="490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5315" w14:textId="77777777" w:rsidR="00CC18AE" w:rsidRPr="00EC199A" w:rsidRDefault="00CC18AE" w:rsidP="00F336DD">
            <w:pPr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RF05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 sistema deve fornecer a rota de entrega do carro através do código de entrega.</w:t>
            </w:r>
          </w:p>
        </w:tc>
      </w:tr>
      <w:tr w:rsidR="00CC18AE" w14:paraId="4D077AD4" w14:textId="77777777" w:rsidTr="00F336DD">
        <w:trPr>
          <w:trHeight w:val="470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B639" w14:textId="77777777" w:rsidR="00CC18AE" w:rsidRPr="00EC199A" w:rsidRDefault="00CC18AE" w:rsidP="00F336DD">
            <w:pPr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RF06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 sistema deve realizar o agendamento da entrega através do código de entrega. </w:t>
            </w:r>
          </w:p>
        </w:tc>
      </w:tr>
      <w:tr w:rsidR="00CC18AE" w14:paraId="203ACE0F" w14:textId="77777777" w:rsidTr="00F336DD">
        <w:trPr>
          <w:trHeight w:val="620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F3DA" w14:textId="77777777" w:rsidR="00CC18AE" w:rsidRPr="00EC199A" w:rsidRDefault="00CC18AE" w:rsidP="00F336DD">
            <w:pPr>
              <w:ind w:right="75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RF07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b/>
                <w:bCs/>
                <w:szCs w:val="22"/>
              </w:rPr>
              <w:t xml:space="preserve"> </w:t>
            </w:r>
            <w:r w:rsidRPr="00EC199A">
              <w:rPr>
                <w:rFonts w:eastAsia="Arial" w:cs="Arial"/>
                <w:szCs w:val="22"/>
              </w:rPr>
              <w:t>O sistema deve gerar um relatório do cadastro do vendedor. Os dados para o relatório são número de entregas, tempo médio de entrega e satisfação dos clientes.</w:t>
            </w:r>
          </w:p>
        </w:tc>
      </w:tr>
      <w:tr w:rsidR="00CC18AE" w14:paraId="15C58FFE" w14:textId="77777777" w:rsidTr="00F336DD">
        <w:trPr>
          <w:trHeight w:val="757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E374" w14:textId="77777777" w:rsidR="00CC18AE" w:rsidRPr="00EC199A" w:rsidRDefault="00CC18AE" w:rsidP="00F336DD">
            <w:pPr>
              <w:ind w:right="78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RF08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 sistema deve se comunicar com o vendedor e dono dos automóveis, enviando os endereços de entrega e retirada dos produtos ao dono dos automóveis. </w:t>
            </w:r>
          </w:p>
        </w:tc>
      </w:tr>
    </w:tbl>
    <w:p w14:paraId="5731B540" w14:textId="77777777" w:rsidR="00CC18AE" w:rsidRPr="004106C6" w:rsidRDefault="00CC18AE" w:rsidP="00CC18AE">
      <w:pPr>
        <w:jc w:val="both"/>
        <w:rPr>
          <w:b/>
          <w:bCs/>
        </w:rPr>
      </w:pPr>
    </w:p>
    <w:p w14:paraId="29033803" w14:textId="77777777" w:rsidR="00CC18AE" w:rsidRPr="00EC199A" w:rsidRDefault="00CC18AE" w:rsidP="00CC18AE">
      <w:pPr>
        <w:pStyle w:val="PargrafodaLista"/>
        <w:numPr>
          <w:ilvl w:val="0"/>
          <w:numId w:val="12"/>
        </w:numPr>
        <w:rPr>
          <w:b/>
          <w:bCs/>
          <w:i/>
          <w:iCs/>
          <w:sz w:val="28"/>
          <w:szCs w:val="28"/>
        </w:rPr>
      </w:pPr>
      <w:r w:rsidRPr="00EC199A">
        <w:rPr>
          <w:b/>
          <w:bCs/>
          <w:i/>
          <w:iCs/>
          <w:sz w:val="28"/>
          <w:szCs w:val="28"/>
        </w:rPr>
        <w:t>Requisitos não funcionais</w:t>
      </w:r>
    </w:p>
    <w:tbl>
      <w:tblPr>
        <w:tblStyle w:val="TableGrid"/>
        <w:tblW w:w="10773" w:type="dxa"/>
        <w:tblInd w:w="-5" w:type="dxa"/>
        <w:tblCellMar>
          <w:top w:w="81" w:type="dxa"/>
          <w:left w:w="116" w:type="dxa"/>
          <w:right w:w="39" w:type="dxa"/>
        </w:tblCellMar>
        <w:tblLook w:val="04A0" w:firstRow="1" w:lastRow="0" w:firstColumn="1" w:lastColumn="0" w:noHBand="0" w:noVBand="1"/>
      </w:tblPr>
      <w:tblGrid>
        <w:gridCol w:w="10773"/>
      </w:tblGrid>
      <w:tr w:rsidR="00CC18AE" w14:paraId="3F35894C" w14:textId="77777777" w:rsidTr="00F336DD">
        <w:trPr>
          <w:trHeight w:val="605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83CF" w14:textId="54B3C349" w:rsidR="00CC18AE" w:rsidRPr="00EC199A" w:rsidRDefault="00CC18AE" w:rsidP="0099016C">
            <w:pPr>
              <w:spacing w:line="235" w:lineRule="auto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RNF01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Os dados do sistema, incluindo informações dos vendedores, automóveis e códigos de entrega, devem ser armazenados de forma segura e protegidos contra acesso não autorizado</w:t>
            </w:r>
            <w:r>
              <w:rPr>
                <w:rFonts w:eastAsia="Arial" w:cs="Arial"/>
                <w:szCs w:val="22"/>
              </w:rPr>
              <w:t>.</w:t>
            </w:r>
          </w:p>
        </w:tc>
      </w:tr>
      <w:tr w:rsidR="00CC18AE" w14:paraId="6719EAA0" w14:textId="77777777" w:rsidTr="00F336DD">
        <w:trPr>
          <w:trHeight w:val="614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EE12" w14:textId="31D2E134" w:rsidR="00CC18AE" w:rsidRPr="00EC199A" w:rsidRDefault="00CC18AE" w:rsidP="0099016C">
            <w:pPr>
              <w:ind w:right="79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RNF02 -</w:t>
            </w:r>
            <w:r w:rsidRPr="00EC199A">
              <w:rPr>
                <w:rFonts w:eastAsia="Arial" w:cs="Arial"/>
                <w:szCs w:val="22"/>
              </w:rPr>
              <w:t xml:space="preserve"> O sistema de entrega de carros autônomos deve estar disponível 24/7, garantindo que os usuários possam acessá-lo a qualquer momento para agendar e monitorar suas entregas</w:t>
            </w:r>
            <w:r>
              <w:rPr>
                <w:rFonts w:eastAsia="Arial" w:cs="Arial"/>
                <w:szCs w:val="22"/>
              </w:rPr>
              <w:t>.</w:t>
            </w:r>
            <w:r w:rsidRPr="00EC199A">
              <w:rPr>
                <w:rFonts w:eastAsia="Arial" w:cs="Arial"/>
                <w:szCs w:val="22"/>
              </w:rPr>
              <w:t xml:space="preserve"> </w:t>
            </w:r>
          </w:p>
        </w:tc>
      </w:tr>
      <w:tr w:rsidR="00CC18AE" w14:paraId="1B2FE8B2" w14:textId="77777777" w:rsidTr="00F336DD">
        <w:trPr>
          <w:trHeight w:val="619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DDE7" w14:textId="777FF71E" w:rsidR="00CC18AE" w:rsidRPr="00EC199A" w:rsidRDefault="00CC18AE" w:rsidP="0099016C">
            <w:pPr>
              <w:ind w:right="87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lastRenderedPageBreak/>
              <w:t>RNF03 -</w:t>
            </w:r>
            <w:r w:rsidRPr="00EC199A">
              <w:rPr>
                <w:rFonts w:eastAsia="Arial" w:cs="Arial"/>
                <w:szCs w:val="22"/>
              </w:rPr>
              <w:t xml:space="preserve"> O sistema deve garantir a confiabilidade das entregas, garantindo que os produtos sejam entregues aos destinatários corretos dentro dos prazos estabelecidos</w:t>
            </w:r>
            <w:r>
              <w:rPr>
                <w:rFonts w:eastAsia="Arial" w:cs="Arial"/>
                <w:szCs w:val="22"/>
              </w:rPr>
              <w:t>.</w:t>
            </w:r>
          </w:p>
        </w:tc>
      </w:tr>
      <w:tr w:rsidR="00CC18AE" w14:paraId="22FA96EB" w14:textId="77777777" w:rsidTr="00F336DD">
        <w:trPr>
          <w:trHeight w:val="629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BF38" w14:textId="35391985" w:rsidR="00CC18AE" w:rsidRPr="00EC199A" w:rsidRDefault="00CC18AE" w:rsidP="0099016C">
            <w:pPr>
              <w:ind w:right="79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RNF04 -</w:t>
            </w:r>
            <w:r w:rsidRPr="00EC199A">
              <w:rPr>
                <w:rFonts w:eastAsia="Arial" w:cs="Arial"/>
                <w:szCs w:val="22"/>
              </w:rPr>
              <w:t xml:space="preserve"> O sistema deve ser capaz de gerar códigos de entrega únicos e sequenciais de forma rápida e eficiente, garantindo a integridade e a unicidade dos códigos</w:t>
            </w:r>
            <w:r>
              <w:rPr>
                <w:rFonts w:eastAsia="Arial" w:cs="Arial"/>
                <w:szCs w:val="22"/>
              </w:rPr>
              <w:t>.</w:t>
            </w:r>
          </w:p>
        </w:tc>
      </w:tr>
      <w:tr w:rsidR="00CC18AE" w14:paraId="7EFF22C0" w14:textId="77777777" w:rsidTr="00F336DD">
        <w:trPr>
          <w:trHeight w:val="610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8B78" w14:textId="6B907DBA" w:rsidR="00CC18AE" w:rsidRPr="00EC199A" w:rsidRDefault="00CC18AE" w:rsidP="0099016C">
            <w:pPr>
              <w:ind w:right="83"/>
              <w:jc w:val="both"/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>RNF05 -</w:t>
            </w:r>
            <w:r w:rsidRPr="00EC199A">
              <w:rPr>
                <w:rFonts w:eastAsia="Arial" w:cs="Arial"/>
                <w:szCs w:val="22"/>
              </w:rPr>
              <w:t xml:space="preserve"> O sistema deve ser capaz de gerar relatórios detalhados de forma rápida e precisa, garantindo a precisão dos dados apresentados e a facilidade de análise por parte dos usuários</w:t>
            </w:r>
            <w:r>
              <w:rPr>
                <w:rFonts w:eastAsia="Arial" w:cs="Arial"/>
                <w:szCs w:val="22"/>
              </w:rPr>
              <w:t>.</w:t>
            </w:r>
            <w:r w:rsidRPr="00EC199A">
              <w:rPr>
                <w:rFonts w:eastAsia="Arial" w:cs="Arial"/>
                <w:szCs w:val="22"/>
              </w:rPr>
              <w:t xml:space="preserve"> </w:t>
            </w:r>
          </w:p>
        </w:tc>
      </w:tr>
      <w:tr w:rsidR="00CC18AE" w14:paraId="1F18A486" w14:textId="77777777" w:rsidTr="00F336DD">
        <w:trPr>
          <w:trHeight w:val="612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2DBE" w14:textId="19E0422F" w:rsidR="00CC18AE" w:rsidRPr="00EC199A" w:rsidRDefault="00CC18AE" w:rsidP="0099016C">
            <w:pPr>
              <w:rPr>
                <w:szCs w:val="22"/>
              </w:rPr>
            </w:pPr>
            <w:r w:rsidRPr="00EC199A">
              <w:rPr>
                <w:rFonts w:eastAsia="Arial" w:cs="Arial"/>
                <w:b/>
                <w:bCs/>
                <w:szCs w:val="22"/>
              </w:rPr>
              <w:t xml:space="preserve">RNF06 </w:t>
            </w:r>
            <w:r>
              <w:rPr>
                <w:rFonts w:eastAsia="Arial" w:cs="Arial"/>
                <w:b/>
                <w:bCs/>
                <w:szCs w:val="22"/>
              </w:rPr>
              <w:t>-</w:t>
            </w:r>
            <w:r w:rsidRPr="00EC199A">
              <w:rPr>
                <w:rFonts w:eastAsia="Arial" w:cs="Arial"/>
                <w:szCs w:val="22"/>
              </w:rPr>
              <w:t xml:space="preserve"> O sistema será integrado com a api dos correios para CEP, e será aberto a possíveis integrações com outros sistemas na entrada de dados</w:t>
            </w:r>
            <w:r>
              <w:rPr>
                <w:rFonts w:eastAsia="Arial" w:cs="Arial"/>
                <w:szCs w:val="22"/>
              </w:rPr>
              <w:t>.</w:t>
            </w:r>
          </w:p>
        </w:tc>
      </w:tr>
    </w:tbl>
    <w:p w14:paraId="0F6C5BA2" w14:textId="77777777" w:rsidR="00CC18AE" w:rsidRDefault="00CC18AE" w:rsidP="00CC18AE"/>
    <w:p w14:paraId="510EF553" w14:textId="2A463B4F" w:rsidR="00CC18AE" w:rsidRPr="00CC18AE" w:rsidRDefault="00CC18AE" w:rsidP="00CC18AE">
      <w:pPr>
        <w:pStyle w:val="PargrafodaLista"/>
        <w:numPr>
          <w:ilvl w:val="0"/>
          <w:numId w:val="12"/>
        </w:numPr>
        <w:rPr>
          <w:b/>
          <w:bCs/>
          <w:i/>
          <w:iCs/>
          <w:sz w:val="28"/>
          <w:szCs w:val="28"/>
        </w:rPr>
      </w:pPr>
      <w:r w:rsidRPr="00CC18AE">
        <w:rPr>
          <w:b/>
          <w:bCs/>
          <w:i/>
          <w:iCs/>
          <w:sz w:val="28"/>
          <w:szCs w:val="28"/>
        </w:rPr>
        <w:t>Regras de Negócios</w:t>
      </w:r>
    </w:p>
    <w:tbl>
      <w:tblPr>
        <w:tblStyle w:val="TableGrid"/>
        <w:tblW w:w="10773" w:type="dxa"/>
        <w:tblInd w:w="-5" w:type="dxa"/>
        <w:tblCellMar>
          <w:top w:w="82" w:type="dxa"/>
          <w:left w:w="116" w:type="dxa"/>
          <w:right w:w="38" w:type="dxa"/>
        </w:tblCellMar>
        <w:tblLook w:val="04A0" w:firstRow="1" w:lastRow="0" w:firstColumn="1" w:lastColumn="0" w:noHBand="0" w:noVBand="1"/>
      </w:tblPr>
      <w:tblGrid>
        <w:gridCol w:w="10773"/>
      </w:tblGrid>
      <w:tr w:rsidR="00CC18AE" w14:paraId="3B03B544" w14:textId="77777777" w:rsidTr="00CC18AE">
        <w:trPr>
          <w:trHeight w:val="665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73A1" w14:textId="2A5F60E3" w:rsidR="00CC18AE" w:rsidRPr="00CC18AE" w:rsidRDefault="00CC18AE" w:rsidP="00F336DD">
            <w:pPr>
              <w:ind w:right="78"/>
              <w:jc w:val="both"/>
            </w:pPr>
            <w:r w:rsidRPr="00CC18AE">
              <w:rPr>
                <w:rFonts w:eastAsia="Arial" w:cs="Arial"/>
                <w:b/>
                <w:bCs/>
              </w:rPr>
              <w:t>RN01</w:t>
            </w:r>
            <w:r w:rsidRPr="00CC18AE">
              <w:rPr>
                <w:rFonts w:eastAsia="Arial" w:cs="Arial"/>
                <w:b/>
                <w:bCs/>
              </w:rPr>
              <w:t>-</w:t>
            </w:r>
            <w:r w:rsidRPr="00CC18AE">
              <w:rPr>
                <w:rFonts w:eastAsia="Arial" w:cs="Arial"/>
              </w:rPr>
              <w:t xml:space="preserve"> Antes de cadastrar um vendedor ou um veículo no sistema, os dados fornecidos devem passar por uma validação manual para garantir sua precisão e integridade</w:t>
            </w:r>
            <w:r>
              <w:rPr>
                <w:rFonts w:eastAsia="Arial" w:cs="Arial"/>
              </w:rPr>
              <w:t>.</w:t>
            </w:r>
          </w:p>
        </w:tc>
      </w:tr>
      <w:tr w:rsidR="00CC18AE" w14:paraId="78E5C36D" w14:textId="77777777" w:rsidTr="00CC18AE">
        <w:trPr>
          <w:trHeight w:val="349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BA03" w14:textId="3EB8C94D" w:rsidR="00CC18AE" w:rsidRPr="00CC18AE" w:rsidRDefault="00CC18AE" w:rsidP="00F336DD">
            <w:pPr>
              <w:jc w:val="both"/>
            </w:pPr>
            <w:r w:rsidRPr="00CC18AE">
              <w:rPr>
                <w:rFonts w:eastAsia="Arial" w:cs="Arial"/>
                <w:b/>
                <w:bCs/>
              </w:rPr>
              <w:t xml:space="preserve">RN02 </w:t>
            </w:r>
            <w:r w:rsidRPr="00CC18AE">
              <w:rPr>
                <w:rFonts w:eastAsia="Arial" w:cs="Arial"/>
                <w:b/>
                <w:bCs/>
              </w:rPr>
              <w:t>-</w:t>
            </w:r>
            <w:r w:rsidRPr="00CC18AE">
              <w:rPr>
                <w:rFonts w:eastAsia="Arial" w:cs="Arial"/>
              </w:rPr>
              <w:t xml:space="preserve"> O sistema enviará uma notificação ao usuário final ao início da rota do automóvel</w:t>
            </w:r>
            <w:r w:rsidRPr="00CC18AE">
              <w:rPr>
                <w:rFonts w:eastAsia="Arial" w:cs="Arial"/>
              </w:rPr>
              <w:t>.</w:t>
            </w:r>
            <w:r w:rsidRPr="00CC18AE">
              <w:rPr>
                <w:rFonts w:eastAsia="Arial" w:cs="Arial"/>
              </w:rPr>
              <w:t xml:space="preserve"> </w:t>
            </w:r>
          </w:p>
        </w:tc>
      </w:tr>
      <w:tr w:rsidR="00CC18AE" w14:paraId="5A867DF1" w14:textId="77777777" w:rsidTr="00CC18AE">
        <w:trPr>
          <w:trHeight w:val="611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3199" w14:textId="70819401" w:rsidR="00CC18AE" w:rsidRPr="00CC18AE" w:rsidRDefault="00CC18AE" w:rsidP="00F336DD">
            <w:pPr>
              <w:ind w:right="81"/>
              <w:jc w:val="both"/>
            </w:pPr>
            <w:r w:rsidRPr="00CC18AE">
              <w:rPr>
                <w:rFonts w:eastAsia="Arial" w:cs="Arial"/>
                <w:b/>
                <w:bCs/>
              </w:rPr>
              <w:t>RN03</w:t>
            </w:r>
            <w:r w:rsidRPr="00CC18AE">
              <w:rPr>
                <w:rFonts w:eastAsia="Arial" w:cs="Arial"/>
                <w:b/>
                <w:bCs/>
              </w:rPr>
              <w:t xml:space="preserve"> -</w:t>
            </w:r>
            <w:r w:rsidRPr="00CC18AE">
              <w:rPr>
                <w:rFonts w:eastAsia="Arial" w:cs="Arial"/>
              </w:rPr>
              <w:t xml:space="preserve"> Apenas funcionários autorizados têm permissão para acessar informações confidenciais dos clientes, como endereços de entrega e detalhes do pedido</w:t>
            </w:r>
            <w:r w:rsidRPr="00CC18AE">
              <w:rPr>
                <w:rFonts w:eastAsia="Arial" w:cs="Arial"/>
              </w:rPr>
              <w:t>.</w:t>
            </w:r>
            <w:r w:rsidRPr="00CC18AE">
              <w:rPr>
                <w:rFonts w:eastAsia="Arial" w:cs="Arial"/>
              </w:rPr>
              <w:t xml:space="preserve"> </w:t>
            </w:r>
          </w:p>
        </w:tc>
      </w:tr>
      <w:tr w:rsidR="00CC18AE" w14:paraId="6322BA78" w14:textId="77777777" w:rsidTr="00CC18AE">
        <w:trPr>
          <w:trHeight w:val="607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6BB3" w14:textId="21B21238" w:rsidR="00CC18AE" w:rsidRPr="00CC18AE" w:rsidRDefault="00CC18AE" w:rsidP="00F336DD">
            <w:pPr>
              <w:ind w:right="84"/>
              <w:jc w:val="both"/>
            </w:pPr>
            <w:r w:rsidRPr="00CC18AE">
              <w:rPr>
                <w:rFonts w:eastAsia="Arial" w:cs="Arial"/>
                <w:b/>
                <w:bCs/>
              </w:rPr>
              <w:t>RN04</w:t>
            </w:r>
            <w:r w:rsidRPr="00CC18AE">
              <w:rPr>
                <w:rFonts w:eastAsia="Arial" w:cs="Arial"/>
                <w:b/>
                <w:bCs/>
              </w:rPr>
              <w:t xml:space="preserve"> -</w:t>
            </w:r>
            <w:r>
              <w:rPr>
                <w:rFonts w:eastAsia="Arial" w:cs="Arial"/>
              </w:rPr>
              <w:t xml:space="preserve"> </w:t>
            </w:r>
            <w:r w:rsidRPr="00CC18AE">
              <w:rPr>
                <w:rFonts w:eastAsia="Arial" w:cs="Arial"/>
              </w:rPr>
              <w:t xml:space="preserve">O status da entrega deve ser atualizado em tempo real no sistema, permitindo que os clientes e vendedores acompanhem o progresso da entrega. </w:t>
            </w:r>
          </w:p>
        </w:tc>
      </w:tr>
      <w:tr w:rsidR="00CC18AE" w14:paraId="4CF16C0B" w14:textId="77777777" w:rsidTr="00CC18AE">
        <w:trPr>
          <w:trHeight w:val="632"/>
        </w:trPr>
        <w:tc>
          <w:tcPr>
            <w:tcW w:w="10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84F4" w14:textId="4E499187" w:rsidR="00CC18AE" w:rsidRPr="00CC18AE" w:rsidRDefault="00CC18AE" w:rsidP="00F336DD">
            <w:pPr>
              <w:jc w:val="both"/>
            </w:pPr>
            <w:r w:rsidRPr="00CC18AE">
              <w:rPr>
                <w:rFonts w:eastAsia="Arial" w:cs="Arial"/>
                <w:b/>
                <w:bCs/>
              </w:rPr>
              <w:t xml:space="preserve">RN05 </w:t>
            </w:r>
            <w:r w:rsidRPr="00CC18AE">
              <w:rPr>
                <w:rFonts w:eastAsia="Arial" w:cs="Arial"/>
                <w:b/>
                <w:bCs/>
              </w:rPr>
              <w:t>-</w:t>
            </w:r>
            <w:r w:rsidRPr="00CC18AE">
              <w:rPr>
                <w:rFonts w:eastAsia="Arial" w:cs="Arial"/>
              </w:rPr>
              <w:t xml:space="preserve"> Ao ser criado a entrega solicitada, o cliente deve ser notificado com o código gerado para acessar as informações da sua entrega. </w:t>
            </w:r>
          </w:p>
        </w:tc>
      </w:tr>
    </w:tbl>
    <w:p w14:paraId="1F5C3302" w14:textId="77777777" w:rsidR="0099016C" w:rsidRDefault="0099016C" w:rsidP="0099016C">
      <w:pPr>
        <w:jc w:val="both"/>
        <w:rPr>
          <w:b/>
          <w:bCs/>
        </w:rPr>
      </w:pPr>
    </w:p>
    <w:p w14:paraId="30B55DEC" w14:textId="7FC5A091" w:rsidR="0099016C" w:rsidRDefault="0099016C" w:rsidP="0099016C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sz w:val="28"/>
          <w:szCs w:val="28"/>
        </w:rPr>
      </w:pPr>
      <w:r w:rsidRPr="0099016C">
        <w:rPr>
          <w:b/>
          <w:bCs/>
          <w:i/>
          <w:iCs/>
          <w:sz w:val="28"/>
          <w:szCs w:val="28"/>
        </w:rPr>
        <w:t>Diagrama de Caso de Uso</w:t>
      </w:r>
    </w:p>
    <w:p w14:paraId="126F48BB" w14:textId="02E7323F" w:rsidR="0099016C" w:rsidRPr="0099016C" w:rsidRDefault="0099016C" w:rsidP="0099016C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7F5062" wp14:editId="0B48A7DE">
            <wp:extent cx="6858000" cy="3341370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3242" cy="33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3C0B" w14:textId="77777777" w:rsidR="0099016C" w:rsidRDefault="0099016C" w:rsidP="0099016C"/>
    <w:p w14:paraId="6DD5E7ED" w14:textId="18EDEC9F" w:rsidR="0099016C" w:rsidRDefault="0099016C" w:rsidP="0099016C">
      <w:pPr>
        <w:pStyle w:val="PargrafodaLista"/>
        <w:numPr>
          <w:ilvl w:val="0"/>
          <w:numId w:val="12"/>
        </w:numPr>
        <w:rPr>
          <w:b/>
          <w:bCs/>
          <w:i/>
          <w:iCs/>
          <w:sz w:val="28"/>
          <w:szCs w:val="28"/>
        </w:rPr>
      </w:pPr>
      <w:r w:rsidRPr="0099016C">
        <w:rPr>
          <w:b/>
          <w:bCs/>
          <w:i/>
          <w:iCs/>
          <w:sz w:val="28"/>
          <w:szCs w:val="28"/>
        </w:rPr>
        <w:lastRenderedPageBreak/>
        <w:t>Matriz de rastreabilidade de requisitos</w:t>
      </w:r>
    </w:p>
    <w:tbl>
      <w:tblPr>
        <w:tblStyle w:val="TableGrid1"/>
        <w:tblW w:w="10432" w:type="dxa"/>
        <w:tblInd w:w="10" w:type="dxa"/>
        <w:tblCellMar>
          <w:top w:w="11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125FC8" w:rsidRPr="0099016C" w14:paraId="2206A7A0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1B7108" w14:textId="2728B8CD" w:rsidR="0099016C" w:rsidRPr="0099016C" w:rsidRDefault="0099016C" w:rsidP="0099016C">
            <w:pPr>
              <w:spacing w:line="256" w:lineRule="auto"/>
              <w:ind w:firstLine="5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 RF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C2AC1" w14:textId="60466956" w:rsidR="0099016C" w:rsidRPr="0099016C" w:rsidRDefault="0099016C" w:rsidP="0099016C">
            <w:pPr>
              <w:spacing w:line="256" w:lineRule="auto"/>
              <w:ind w:right="6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108B3" w14:textId="0843F26B" w:rsidR="0099016C" w:rsidRPr="0099016C" w:rsidRDefault="0099016C" w:rsidP="0099016C">
            <w:pPr>
              <w:spacing w:line="256" w:lineRule="auto"/>
              <w:ind w:right="6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7AC05" w14:textId="31B7B51C" w:rsidR="0099016C" w:rsidRPr="0099016C" w:rsidRDefault="0099016C" w:rsidP="0099016C">
            <w:pPr>
              <w:spacing w:line="256" w:lineRule="auto"/>
              <w:ind w:right="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5F125C" w14:textId="6FABBC86" w:rsidR="0099016C" w:rsidRPr="0099016C" w:rsidRDefault="0099016C" w:rsidP="0099016C">
            <w:pPr>
              <w:spacing w:line="256" w:lineRule="auto"/>
              <w:ind w:right="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502566" w14:textId="2A6C5A37" w:rsidR="0099016C" w:rsidRPr="0099016C" w:rsidRDefault="0099016C" w:rsidP="0099016C">
            <w:pPr>
              <w:spacing w:line="256" w:lineRule="auto"/>
              <w:ind w:right="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76298" w14:textId="19CDBB70" w:rsidR="0099016C" w:rsidRPr="0099016C" w:rsidRDefault="0099016C" w:rsidP="0099016C">
            <w:pPr>
              <w:spacing w:line="256" w:lineRule="auto"/>
              <w:ind w:right="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4E1EF5" w14:textId="049C67CC" w:rsidR="0099016C" w:rsidRPr="0099016C" w:rsidRDefault="0099016C" w:rsidP="0099016C">
            <w:pPr>
              <w:spacing w:line="256" w:lineRule="auto"/>
              <w:ind w:right="6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UC07</w:t>
            </w:r>
          </w:p>
        </w:tc>
      </w:tr>
      <w:tr w:rsidR="00125FC8" w:rsidRPr="0099016C" w14:paraId="4DF2E18A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95A19" w14:textId="7F46A1BF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E25B08" w14:textId="53B815C5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CB15C0" w14:textId="58280A4B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E4A67" w14:textId="131FD663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4196" w14:textId="47704019" w:rsidR="0099016C" w:rsidRPr="0099016C" w:rsidRDefault="0099016C" w:rsidP="0099016C">
            <w:pPr>
              <w:spacing w:line="256" w:lineRule="auto"/>
              <w:ind w:right="5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65EE1C" w14:textId="3857D866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6C811E" w14:textId="1D158850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20050" w14:textId="5E1B34EF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25FC8" w:rsidRPr="0099016C" w14:paraId="24779722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35B39" w14:textId="54CAA6CA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8F8FB8" w14:textId="7D6D77C9" w:rsidR="0099016C" w:rsidRPr="0099016C" w:rsidRDefault="0099016C" w:rsidP="0099016C">
            <w:pPr>
              <w:spacing w:line="256" w:lineRule="auto"/>
              <w:ind w:left="5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62FA" w14:textId="6B994324" w:rsidR="0099016C" w:rsidRPr="0099016C" w:rsidRDefault="0099016C" w:rsidP="0099016C">
            <w:pPr>
              <w:spacing w:line="256" w:lineRule="auto"/>
              <w:ind w:right="5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A7088F" w14:textId="71B1B649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01378" w14:textId="49AAF240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79AF1" w14:textId="3E1C5219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FD9CE" w14:textId="5F86628B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538DE6" w14:textId="417F6A0E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25FC8" w:rsidRPr="0099016C" w14:paraId="0859600E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EDC061" w14:textId="501462B7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RF03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FA1897" w14:textId="391BF932" w:rsidR="0099016C" w:rsidRPr="0099016C" w:rsidRDefault="0099016C" w:rsidP="0099016C">
            <w:pPr>
              <w:spacing w:line="256" w:lineRule="auto"/>
              <w:ind w:left="5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E1A0A" w14:textId="0133D087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F2E2" w14:textId="3BD38AF5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7AEAE" w14:textId="3D86B086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5163C" w14:textId="732EC99C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2F182" w14:textId="64F96A11" w:rsidR="0099016C" w:rsidRPr="0099016C" w:rsidRDefault="0099016C" w:rsidP="0099016C">
            <w:pPr>
              <w:spacing w:line="256" w:lineRule="auto"/>
              <w:ind w:right="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17EFDA" w14:textId="4F670CE1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25FC8" w:rsidRPr="0099016C" w14:paraId="1B07FFE3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C6B51A" w14:textId="3F65F37F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RF04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1E933E" w14:textId="453B2E39" w:rsidR="0099016C" w:rsidRPr="0099016C" w:rsidRDefault="0099016C" w:rsidP="0099016C">
            <w:pPr>
              <w:spacing w:line="256" w:lineRule="auto"/>
              <w:ind w:left="5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38179" w14:textId="0A690771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AD188" w14:textId="7A4F3F82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50854" w14:textId="4D4446AD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6D41A6" w14:textId="4F583CC7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7C73EA" w14:textId="072087A5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7C686" w14:textId="06008742" w:rsidR="0099016C" w:rsidRPr="0099016C" w:rsidRDefault="0099016C" w:rsidP="0099016C">
            <w:pPr>
              <w:spacing w:line="256" w:lineRule="auto"/>
              <w:ind w:right="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</w:tr>
      <w:tr w:rsidR="00125FC8" w:rsidRPr="0099016C" w14:paraId="307D0E22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06F06" w14:textId="5D5198EF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DFFE90" w14:textId="1E64FE3D" w:rsidR="0099016C" w:rsidRPr="0099016C" w:rsidRDefault="0099016C" w:rsidP="0099016C">
            <w:pPr>
              <w:spacing w:line="256" w:lineRule="auto"/>
              <w:ind w:left="5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35BBCC" w14:textId="237A35D7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240A6" w14:textId="22703E1E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6FB58" w14:textId="470BC38A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85440B" w14:textId="29595947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905B78" w14:textId="63C2D1F5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120600" w14:textId="43FD83B0" w:rsidR="0099016C" w:rsidRPr="0099016C" w:rsidRDefault="0099016C" w:rsidP="0099016C">
            <w:pPr>
              <w:spacing w:line="256" w:lineRule="auto"/>
              <w:ind w:right="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</w:tr>
      <w:tr w:rsidR="00125FC8" w:rsidRPr="0099016C" w14:paraId="726EE897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409EA" w14:textId="6FB1CF0D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D2E7F" w14:textId="136116F1" w:rsidR="0099016C" w:rsidRPr="0099016C" w:rsidRDefault="0099016C" w:rsidP="0099016C">
            <w:pPr>
              <w:spacing w:line="256" w:lineRule="auto"/>
              <w:ind w:left="5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FDABD6" w14:textId="0EB9E0B7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5E139" w14:textId="0BEE72B3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8E0F30" w14:textId="55B2E291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E98937" w14:textId="4AAAAE97" w:rsidR="0099016C" w:rsidRPr="0099016C" w:rsidRDefault="0099016C" w:rsidP="0099016C">
            <w:pPr>
              <w:spacing w:line="256" w:lineRule="auto"/>
              <w:ind w:right="6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1E895" w14:textId="10F8AF80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481A9" w14:textId="2F717068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25FC8" w:rsidRPr="0099016C" w14:paraId="5C8BFF6F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DDCB8A" w14:textId="2DF21462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62927" w14:textId="3FA6B81D" w:rsidR="0099016C" w:rsidRPr="0099016C" w:rsidRDefault="0099016C" w:rsidP="0099016C">
            <w:pPr>
              <w:spacing w:line="256" w:lineRule="auto"/>
              <w:ind w:right="6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F5839A" w14:textId="79F2134A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C67AE6" w14:textId="56DAE728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6575C4" w14:textId="26E2CB51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39A1F" w14:textId="659E9779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C80C2" w14:textId="1025EDE1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48917" w14:textId="1A2379F4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25FC8" w:rsidRPr="0099016C" w14:paraId="6D8459B1" w14:textId="77777777" w:rsidTr="00125FC8">
        <w:trPr>
          <w:trHeight w:val="283"/>
        </w:trPr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33B7E" w14:textId="5E0A355E" w:rsidR="0099016C" w:rsidRPr="0099016C" w:rsidRDefault="0099016C" w:rsidP="0099016C">
            <w:pPr>
              <w:spacing w:line="25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RF08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9DEF0C" w14:textId="48AE4C09" w:rsidR="0099016C" w:rsidRPr="0099016C" w:rsidRDefault="0099016C" w:rsidP="0099016C">
            <w:pPr>
              <w:spacing w:line="256" w:lineRule="auto"/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86187" w14:textId="61A7DCE5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F22B11" w14:textId="7FD21F0B" w:rsidR="0099016C" w:rsidRPr="0099016C" w:rsidRDefault="0099016C" w:rsidP="0099016C">
            <w:pPr>
              <w:spacing w:line="256" w:lineRule="auto"/>
              <w:ind w:right="5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99016C"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1FC4" w14:textId="3AFDF1BE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E6DF5" w14:textId="3B2FCC88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BD1BFB" w14:textId="33C65453" w:rsidR="0099016C" w:rsidRPr="0099016C" w:rsidRDefault="0099016C" w:rsidP="0099016C">
            <w:pPr>
              <w:spacing w:line="256" w:lineRule="auto"/>
              <w:ind w:right="5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74D11" w14:textId="5A9DC29A" w:rsidR="0099016C" w:rsidRPr="0099016C" w:rsidRDefault="0099016C" w:rsidP="0099016C">
            <w:pPr>
              <w:spacing w:line="256" w:lineRule="auto"/>
              <w:ind w:right="6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DE5D6B2" w14:textId="77777777" w:rsidR="0099016C" w:rsidRDefault="0099016C" w:rsidP="0099016C">
      <w:pPr>
        <w:rPr>
          <w:sz w:val="28"/>
          <w:szCs w:val="28"/>
        </w:rPr>
      </w:pPr>
    </w:p>
    <w:p w14:paraId="766DD1D8" w14:textId="3092162C" w:rsidR="00125FC8" w:rsidRDefault="00125FC8" w:rsidP="00125FC8">
      <w:pPr>
        <w:pStyle w:val="PargrafodaLista"/>
        <w:numPr>
          <w:ilvl w:val="0"/>
          <w:numId w:val="12"/>
        </w:numPr>
        <w:rPr>
          <w:b/>
          <w:bCs/>
          <w:i/>
          <w:iCs/>
          <w:sz w:val="28"/>
          <w:szCs w:val="28"/>
        </w:rPr>
      </w:pPr>
      <w:r w:rsidRPr="00125FC8">
        <w:rPr>
          <w:b/>
          <w:bCs/>
          <w:i/>
          <w:iCs/>
          <w:sz w:val="28"/>
          <w:szCs w:val="28"/>
        </w:rPr>
        <w:t>Cenários</w:t>
      </w:r>
      <w:r>
        <w:rPr>
          <w:b/>
          <w:bCs/>
          <w:i/>
          <w:iCs/>
          <w:sz w:val="28"/>
          <w:szCs w:val="28"/>
        </w:rPr>
        <w:t xml:space="preserve"> de uso</w:t>
      </w:r>
    </w:p>
    <w:p w14:paraId="6CBF5138" w14:textId="77777777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 w:rsidRPr="00125FC8">
        <w:rPr>
          <w:i/>
          <w:iCs/>
          <w:sz w:val="24"/>
          <w:szCs w:val="24"/>
        </w:rPr>
        <w:t xml:space="preserve">Caso de uso: UC01 - Gerar Relatório de vendas </w:t>
      </w:r>
    </w:p>
    <w:p w14:paraId="0810D203" w14:textId="77777777" w:rsidR="00644641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  <w:u w:val="single"/>
        </w:rPr>
      </w:pPr>
      <w:r w:rsidRPr="00125FC8">
        <w:rPr>
          <w:i/>
          <w:iCs/>
          <w:sz w:val="24"/>
          <w:szCs w:val="24"/>
          <w:u w:val="single"/>
        </w:rPr>
        <w:t>Ator: Vendedor</w:t>
      </w:r>
    </w:p>
    <w:p w14:paraId="029BC291" w14:textId="08555F7C" w:rsidR="00125FC8" w:rsidRPr="00644641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</w:rPr>
      </w:pPr>
      <w:r w:rsidRPr="00644641">
        <w:rPr>
          <w:sz w:val="24"/>
          <w:szCs w:val="24"/>
          <w:u w:val="single"/>
        </w:rPr>
        <w:t xml:space="preserve">Fluxo Ótimo:  </w:t>
      </w:r>
    </w:p>
    <w:p w14:paraId="2C83D379" w14:textId="38335F54" w:rsidR="00125FC8" w:rsidRPr="00125FC8" w:rsidRDefault="00125FC8" w:rsidP="00125FC8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 xml:space="preserve">O sistema habilita a opção "consultar relatório de entregas". </w:t>
      </w:r>
    </w:p>
    <w:p w14:paraId="58549589" w14:textId="292D8DEE" w:rsidR="00125FC8" w:rsidRPr="00125FC8" w:rsidRDefault="00125FC8" w:rsidP="00125FC8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 xml:space="preserve">O vendedor clica na opção "consultar". </w:t>
      </w:r>
    </w:p>
    <w:p w14:paraId="3FF98BAD" w14:textId="5660552E" w:rsidR="00125FC8" w:rsidRPr="00125FC8" w:rsidRDefault="00125FC8" w:rsidP="00125FC8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 xml:space="preserve">O sistema habilita o campo "informe o CNPJ ou CPF", “informe a senha” e "confirmar" </w:t>
      </w:r>
    </w:p>
    <w:p w14:paraId="63703CB2" w14:textId="3B97967B" w:rsidR="00125FC8" w:rsidRPr="00125FC8" w:rsidRDefault="00125FC8" w:rsidP="00125FC8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 xml:space="preserve">O vendedor preenche o campo e confirma as informações. [A1] [A2] [A3] </w:t>
      </w:r>
    </w:p>
    <w:p w14:paraId="63D55220" w14:textId="05CD613C" w:rsidR="00125FC8" w:rsidRPr="00125FC8" w:rsidRDefault="00125FC8" w:rsidP="00125FC8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 xml:space="preserve">O sistema exibe um relatório mensal contendo as informações de entrega </w:t>
      </w:r>
    </w:p>
    <w:p w14:paraId="09BC912F" w14:textId="77777777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25FC8">
        <w:rPr>
          <w:sz w:val="24"/>
          <w:szCs w:val="24"/>
        </w:rPr>
        <w:t xml:space="preserve">(quantidade, data, entregas efetuadas com sucesso, entregas não efetuadas e tempo de entrega). </w:t>
      </w:r>
    </w:p>
    <w:p w14:paraId="221A7FB5" w14:textId="77777777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</w:rPr>
      </w:pPr>
      <w:r w:rsidRPr="00125FC8">
        <w:rPr>
          <w:sz w:val="24"/>
          <w:szCs w:val="24"/>
          <w:u w:val="single"/>
        </w:rPr>
        <w:t xml:space="preserve">Fluxo Alternativo: </w:t>
      </w:r>
    </w:p>
    <w:p w14:paraId="6DA20F1A" w14:textId="61F0FA72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>[A1</w:t>
      </w:r>
      <w:r w:rsidRPr="00125FC8">
        <w:rPr>
          <w:sz w:val="24"/>
          <w:szCs w:val="24"/>
        </w:rPr>
        <w:t>] ao</w:t>
      </w:r>
      <w:r w:rsidRPr="00125FC8">
        <w:rPr>
          <w:sz w:val="24"/>
          <w:szCs w:val="24"/>
        </w:rPr>
        <w:t xml:space="preserve"> clicar em confirmar, o campo CNPJ/CPF está vazio. O sistema exibe a mensagem "Preencha o campo vazio". Voltar ao passo 3. </w:t>
      </w:r>
    </w:p>
    <w:p w14:paraId="7D2A5C2A" w14:textId="3E3349E3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>[A2</w:t>
      </w:r>
      <w:r w:rsidRPr="00125FC8">
        <w:rPr>
          <w:sz w:val="24"/>
          <w:szCs w:val="24"/>
        </w:rPr>
        <w:t>] ao</w:t>
      </w:r>
      <w:r w:rsidRPr="00125FC8">
        <w:rPr>
          <w:sz w:val="24"/>
          <w:szCs w:val="24"/>
        </w:rPr>
        <w:t xml:space="preserve"> clicar em confirmar, as informações não constam no sistema. O sistema exibe a mensagem "CNPJ/CPF não cadastrados". Voltar ao passo 3. </w:t>
      </w:r>
    </w:p>
    <w:p w14:paraId="4575A3BF" w14:textId="16DE1FCF" w:rsidR="00125FC8" w:rsidRPr="00125FC8" w:rsidRDefault="00125FC8" w:rsidP="00125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125FC8">
        <w:rPr>
          <w:sz w:val="24"/>
          <w:szCs w:val="24"/>
        </w:rPr>
        <w:t>[A3</w:t>
      </w:r>
      <w:r w:rsidRPr="00125FC8">
        <w:rPr>
          <w:sz w:val="24"/>
          <w:szCs w:val="24"/>
        </w:rPr>
        <w:t>] ao</w:t>
      </w:r>
      <w:r w:rsidRPr="00125FC8">
        <w:rPr>
          <w:sz w:val="24"/>
          <w:szCs w:val="24"/>
        </w:rPr>
        <w:t xml:space="preserve"> clicar em confirmar, a senha está incorreta desse CNPJ/CPF. O sistema exibe a mensagem “Senha incorreta”. Voltar ao passo 3.</w:t>
      </w:r>
    </w:p>
    <w:p w14:paraId="4D48AE5A" w14:textId="77777777" w:rsidR="00644641" w:rsidRDefault="00644641" w:rsidP="00125FC8">
      <w:pPr>
        <w:jc w:val="both"/>
      </w:pPr>
    </w:p>
    <w:p w14:paraId="724F58A6" w14:textId="1599EDE9" w:rsidR="00125FC8" w:rsidRPr="00644641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4"/>
          <w:szCs w:val="24"/>
        </w:rPr>
      </w:pPr>
      <w:r w:rsidRPr="00644641">
        <w:rPr>
          <w:i/>
          <w:iCs/>
          <w:sz w:val="24"/>
          <w:szCs w:val="24"/>
        </w:rPr>
        <w:t xml:space="preserve">Caso de uso: UC02 – Manter veículo </w:t>
      </w:r>
    </w:p>
    <w:p w14:paraId="6908D475" w14:textId="77777777" w:rsidR="00125FC8" w:rsidRPr="00644641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4"/>
          <w:szCs w:val="24"/>
          <w:u w:val="single"/>
        </w:rPr>
      </w:pPr>
      <w:r w:rsidRPr="00644641">
        <w:rPr>
          <w:i/>
          <w:iCs/>
          <w:sz w:val="24"/>
          <w:szCs w:val="24"/>
          <w:u w:val="single"/>
        </w:rPr>
        <w:t xml:space="preserve">Ator: Dono do veículo </w:t>
      </w:r>
    </w:p>
    <w:p w14:paraId="12CB8BF6" w14:textId="77777777" w:rsidR="00125FC8" w:rsidRPr="00644641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u w:val="single"/>
        </w:rPr>
      </w:pPr>
      <w:r w:rsidRPr="00644641">
        <w:rPr>
          <w:sz w:val="24"/>
          <w:szCs w:val="24"/>
          <w:u w:val="single"/>
        </w:rPr>
        <w:t xml:space="preserve">Fluxo Ótimo </w:t>
      </w:r>
    </w:p>
    <w:p w14:paraId="25C50EB9" w14:textId="6031A15E" w:rsidR="00125FC8" w:rsidRPr="00053E72" w:rsidRDefault="00125FC8" w:rsidP="00053E72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53E72">
        <w:rPr>
          <w:sz w:val="24"/>
          <w:szCs w:val="24"/>
        </w:rPr>
        <w:lastRenderedPageBreak/>
        <w:t xml:space="preserve">O sistema habilita os campos modelo do veículo, placa do veículo, CEP, rua, cidade, estado, pais, tamanho dos compartimentos e disponibilidade do veículo, e habilita as opções Incluir, Alterar, Consultar e Excluir. </w:t>
      </w:r>
    </w:p>
    <w:p w14:paraId="13D28515" w14:textId="58638DCB" w:rsidR="00125FC8" w:rsidRPr="00053E72" w:rsidRDefault="00125FC8" w:rsidP="00053E72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53E72">
        <w:rPr>
          <w:sz w:val="24"/>
          <w:szCs w:val="24"/>
        </w:rPr>
        <w:t xml:space="preserve">O dono do veículo escolhe a opção: </w:t>
      </w:r>
    </w:p>
    <w:p w14:paraId="0E48411C" w14:textId="27CB8677" w:rsidR="00125FC8" w:rsidRDefault="00125FC8" w:rsidP="00053E72">
      <w:pPr>
        <w:pStyle w:val="PargrafodaLista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Caso “Incluir”: </w:t>
      </w:r>
    </w:p>
    <w:p w14:paraId="4C4C1C7E" w14:textId="77777777" w:rsidR="00053E72" w:rsidRDefault="00053E72" w:rsidP="00053E72">
      <w:pPr>
        <w:pStyle w:val="PargrafodaLista"/>
        <w:numPr>
          <w:ilvl w:val="2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dono do veículo preenche os campos e envia os dados. [A1] [A2] </w:t>
      </w:r>
    </w:p>
    <w:p w14:paraId="1EEDE824" w14:textId="77777777" w:rsidR="00053E72" w:rsidRDefault="00053E72" w:rsidP="00053E72">
      <w:pPr>
        <w:pStyle w:val="PargrafodaLista"/>
        <w:numPr>
          <w:ilvl w:val="2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sistema verifica se a placa junto do CEP está disponível. [A3] </w:t>
      </w:r>
    </w:p>
    <w:p w14:paraId="27EF62CE" w14:textId="77777777" w:rsidR="00053E72" w:rsidRDefault="00053E72" w:rsidP="00053E72">
      <w:pPr>
        <w:pStyle w:val="PargrafodaLista"/>
        <w:numPr>
          <w:ilvl w:val="2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sistema envia os dados para processo de análise. [A6] - O sistema armazena os dados. </w:t>
      </w:r>
    </w:p>
    <w:p w14:paraId="514038B0" w14:textId="77777777" w:rsidR="00053E72" w:rsidRDefault="00053E72" w:rsidP="00053E72">
      <w:pPr>
        <w:pStyle w:val="PargrafodaLista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DF1D207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2.2 - Caso “Alterar”: </w:t>
      </w:r>
    </w:p>
    <w:p w14:paraId="6113175B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dono do veículo preenche a placa e o CEP. [A1] [A2] </w:t>
      </w:r>
    </w:p>
    <w:p w14:paraId="3473DC78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verifica se existem esses dados. [A4] </w:t>
      </w:r>
    </w:p>
    <w:p w14:paraId="5BDDBC56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exibe e habilita os demais campos para alteração. </w:t>
      </w:r>
    </w:p>
    <w:p w14:paraId="648F19CA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dono do veículo preenche os campos que deseja alterar. </w:t>
      </w:r>
    </w:p>
    <w:p w14:paraId="60DD3F76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armazena os dados alterados. </w:t>
      </w:r>
    </w:p>
    <w:p w14:paraId="22D86CFB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2.3 - Caso “Consultar”: </w:t>
      </w:r>
    </w:p>
    <w:p w14:paraId="63D9AE3A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dono do veículo preenche a placa e o CEP. [A1] [A2] </w:t>
      </w:r>
    </w:p>
    <w:p w14:paraId="30FDC721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verifica se existem esses dados. [A4] - O sistema exibe os demais dados. </w:t>
      </w:r>
    </w:p>
    <w:p w14:paraId="12CD1196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2.4 - Caso “Excluir”: </w:t>
      </w:r>
    </w:p>
    <w:p w14:paraId="60285DBD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dono do veículo preenche a placa e o CEP. [A1] [A2] </w:t>
      </w:r>
    </w:p>
    <w:p w14:paraId="07A108FC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verifica se existem esses dados. [A4] - O sistema exibe os demais dados. </w:t>
      </w:r>
    </w:p>
    <w:p w14:paraId="47E25F8C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envia a mensagem “Confirmar exclusão dos dados” </w:t>
      </w:r>
    </w:p>
    <w:p w14:paraId="527859F2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dono do veículo confirma a exclusão. [A5] </w:t>
      </w:r>
    </w:p>
    <w:p w14:paraId="6E1F7BD1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</w:t>
      </w:r>
      <w:r>
        <w:tab/>
        <w:t xml:space="preserve">O sistema deleta os dados Fluxo Alternativo: </w:t>
      </w:r>
    </w:p>
    <w:p w14:paraId="48DDF823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[A1] CEP inválido </w:t>
      </w:r>
    </w:p>
    <w:p w14:paraId="06853042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sistema exibe a mensagem “CEP inválido”. Voltar ao passo 2. </w:t>
      </w:r>
    </w:p>
    <w:p w14:paraId="3E9909C7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[A2] Campos em branco O sistema exibe a mensagem “Campos obrigatórios não podem estar em branco”. </w:t>
      </w:r>
    </w:p>
    <w:p w14:paraId="1018DACE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Voltar ao passo 2 </w:t>
      </w:r>
    </w:p>
    <w:p w14:paraId="248EDD91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</w:t>
      </w:r>
    </w:p>
    <w:p w14:paraId="17D6B728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[A3] Dados já existem </w:t>
      </w:r>
    </w:p>
    <w:p w14:paraId="233D24D8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sistema exibe a mensagem “Dados já existentes”. Voltar ao passo 2 </w:t>
      </w:r>
    </w:p>
    <w:p w14:paraId="7BBB257E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[A4] Dados não cadastrados </w:t>
      </w:r>
    </w:p>
    <w:p w14:paraId="559A475C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O sistema exibe a mensagem “Dados não cadastrados”. Voltar ao passo 2 </w:t>
      </w:r>
    </w:p>
    <w:p w14:paraId="1AB0868A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[A5] Dono do veículo não confirma exclusão </w:t>
      </w:r>
    </w:p>
    <w:p w14:paraId="0126281D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O sistema exibe a mensagem “Dados mantidos”. Voltar ao passo 2 </w:t>
      </w:r>
    </w:p>
    <w:p w14:paraId="2FDD9B0E" w14:textId="77777777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[A6] Dados negados na análise </w:t>
      </w:r>
    </w:p>
    <w:p w14:paraId="46178C56" w14:textId="63923C9B" w:rsidR="00125FC8" w:rsidRDefault="00125FC8" w:rsidP="00644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t xml:space="preserve">O sistema exibe a mensagem “Dados negados na análise”. Voltar ao passo 2 </w:t>
      </w:r>
      <w:r>
        <w:br w:type="page"/>
      </w:r>
    </w:p>
    <w:p w14:paraId="19D9B192" w14:textId="4A695610" w:rsidR="00A73E1C" w:rsidRDefault="00000000" w:rsidP="00F60F19">
      <w:pPr>
        <w:pStyle w:val="Ttulo2"/>
      </w:pPr>
      <w:r>
        <w:lastRenderedPageBreak/>
        <w:t>Resultados</w:t>
      </w:r>
    </w:p>
    <w:p w14:paraId="4F7DDF6B" w14:textId="77777777" w:rsidR="00A73E1C" w:rsidRDefault="00000000" w:rsidP="002C7B30">
      <w:pPr>
        <w:jc w:val="both"/>
      </w:pPr>
      <w:r>
        <w:t>Os resultados obtidos com o projeto são apresentados e analisados nesta seção. Também são comparados com as expectativas iniciais para avaliar o sucesso do projeto.</w:t>
      </w:r>
    </w:p>
    <w:p w14:paraId="2AF0DA3F" w14:textId="77777777" w:rsidR="00A73E1C" w:rsidRDefault="00000000" w:rsidP="00F60F19">
      <w:pPr>
        <w:pStyle w:val="Ttulo2"/>
      </w:pPr>
      <w:r>
        <w:t>Conclusão</w:t>
      </w:r>
    </w:p>
    <w:p w14:paraId="74F17C93" w14:textId="77777777" w:rsidR="00A73E1C" w:rsidRDefault="00000000" w:rsidP="002C7B30">
      <w:pPr>
        <w:jc w:val="both"/>
      </w:pPr>
      <w:r>
        <w:t>A conclusão resume os principais achados do projeto, suas implicações práticas, e oferece sugestões para trabalhos futuros que possam expandir ou aprofundar a pesquisa realizada.</w:t>
      </w:r>
    </w:p>
    <w:p w14:paraId="6F44FD80" w14:textId="77777777" w:rsidR="00A73E1C" w:rsidRDefault="00000000" w:rsidP="00F60F19">
      <w:pPr>
        <w:pStyle w:val="Ttulo2"/>
      </w:pPr>
      <w:r>
        <w:t>Referências</w:t>
      </w:r>
    </w:p>
    <w:p w14:paraId="44BDF922" w14:textId="77777777" w:rsidR="00A73E1C" w:rsidRDefault="00000000" w:rsidP="002C7B30">
      <w:pPr>
        <w:jc w:val="both"/>
      </w:pPr>
      <w:r>
        <w:t>Aqui são listadas todas as fontes utilizadas ao longo do desenvolvimento do projeto. Isso inclui artigos, livros, sites, e quaisquer outros recursos consultados.</w:t>
      </w:r>
    </w:p>
    <w:sectPr w:rsidR="00A73E1C" w:rsidSect="00F60F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0751A5"/>
    <w:multiLevelType w:val="hybridMultilevel"/>
    <w:tmpl w:val="573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03418"/>
    <w:multiLevelType w:val="hybridMultilevel"/>
    <w:tmpl w:val="91107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61CC6"/>
    <w:multiLevelType w:val="hybridMultilevel"/>
    <w:tmpl w:val="0C543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F456A"/>
    <w:multiLevelType w:val="hybridMultilevel"/>
    <w:tmpl w:val="894CC7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76592D"/>
    <w:multiLevelType w:val="hybridMultilevel"/>
    <w:tmpl w:val="894CC7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961931"/>
    <w:multiLevelType w:val="multilevel"/>
    <w:tmpl w:val="F3F000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3474625">
    <w:abstractNumId w:val="8"/>
  </w:num>
  <w:num w:numId="2" w16cid:durableId="1658531714">
    <w:abstractNumId w:val="6"/>
  </w:num>
  <w:num w:numId="3" w16cid:durableId="1713723238">
    <w:abstractNumId w:val="5"/>
  </w:num>
  <w:num w:numId="4" w16cid:durableId="650016901">
    <w:abstractNumId w:val="4"/>
  </w:num>
  <w:num w:numId="5" w16cid:durableId="727722504">
    <w:abstractNumId w:val="7"/>
  </w:num>
  <w:num w:numId="6" w16cid:durableId="1828086699">
    <w:abstractNumId w:val="3"/>
  </w:num>
  <w:num w:numId="7" w16cid:durableId="306013746">
    <w:abstractNumId w:val="2"/>
  </w:num>
  <w:num w:numId="8" w16cid:durableId="1644502862">
    <w:abstractNumId w:val="1"/>
  </w:num>
  <w:num w:numId="9" w16cid:durableId="2129709">
    <w:abstractNumId w:val="0"/>
  </w:num>
  <w:num w:numId="10" w16cid:durableId="1521895692">
    <w:abstractNumId w:val="9"/>
  </w:num>
  <w:num w:numId="11" w16cid:durableId="464157257">
    <w:abstractNumId w:val="10"/>
  </w:num>
  <w:num w:numId="12" w16cid:durableId="388067951">
    <w:abstractNumId w:val="12"/>
  </w:num>
  <w:num w:numId="13" w16cid:durableId="1823353085">
    <w:abstractNumId w:val="13"/>
  </w:num>
  <w:num w:numId="14" w16cid:durableId="612203474">
    <w:abstractNumId w:val="14"/>
  </w:num>
  <w:num w:numId="15" w16cid:durableId="1163815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E34"/>
    <w:rsid w:val="00013B6B"/>
    <w:rsid w:val="00034616"/>
    <w:rsid w:val="00053E72"/>
    <w:rsid w:val="0006063C"/>
    <w:rsid w:val="00125FC8"/>
    <w:rsid w:val="0015074B"/>
    <w:rsid w:val="00201F47"/>
    <w:rsid w:val="0029639D"/>
    <w:rsid w:val="002C7B30"/>
    <w:rsid w:val="002F0144"/>
    <w:rsid w:val="00326F90"/>
    <w:rsid w:val="004106C6"/>
    <w:rsid w:val="00410F5C"/>
    <w:rsid w:val="00644641"/>
    <w:rsid w:val="007259C2"/>
    <w:rsid w:val="00876BFA"/>
    <w:rsid w:val="00956050"/>
    <w:rsid w:val="0099016C"/>
    <w:rsid w:val="009E4663"/>
    <w:rsid w:val="00A73E1C"/>
    <w:rsid w:val="00AA1D8D"/>
    <w:rsid w:val="00AE3DB1"/>
    <w:rsid w:val="00B47730"/>
    <w:rsid w:val="00B76E66"/>
    <w:rsid w:val="00CB0664"/>
    <w:rsid w:val="00CC0FFC"/>
    <w:rsid w:val="00CC124F"/>
    <w:rsid w:val="00CC18AE"/>
    <w:rsid w:val="00EC199A"/>
    <w:rsid w:val="00EF04FD"/>
    <w:rsid w:val="00F60F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AE947"/>
  <w14:defaultImageDpi w14:val="300"/>
  <w15:docId w15:val="{7C633271-1FFC-45BC-984A-E3ADEFC5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FD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60F1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76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60F19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76E6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">
    <w:name w:val="TableGrid"/>
    <w:rsid w:val="00B76E66"/>
    <w:pPr>
      <w:spacing w:after="0" w:line="240" w:lineRule="auto"/>
    </w:pPr>
    <w:rPr>
      <w:kern w:val="2"/>
      <w:sz w:val="24"/>
      <w:szCs w:val="24"/>
      <w:lang w:val="pt-BR"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9016C"/>
    <w:pPr>
      <w:spacing w:after="0" w:line="240" w:lineRule="auto"/>
    </w:pPr>
    <w:rPr>
      <w:rFonts w:ascii="Aptos" w:eastAsia="Times New Roman" w:hAnsi="Aptos" w:cs="Times New Roman"/>
      <w:kern w:val="2"/>
      <w:sz w:val="24"/>
      <w:szCs w:val="24"/>
      <w:lang w:val="pt-BR"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1440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FERREIRA SOUSA</cp:lastModifiedBy>
  <cp:revision>9</cp:revision>
  <dcterms:created xsi:type="dcterms:W3CDTF">2024-06-14T21:26:00Z</dcterms:created>
  <dcterms:modified xsi:type="dcterms:W3CDTF">2024-06-17T20:30:00Z</dcterms:modified>
  <cp:category/>
</cp:coreProperties>
</file>