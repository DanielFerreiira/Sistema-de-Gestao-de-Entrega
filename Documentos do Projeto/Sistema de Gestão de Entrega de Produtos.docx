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88AC6" w14:textId="59B63875" w:rsidR="00A73E1C" w:rsidRPr="00956050" w:rsidRDefault="00956050">
      <w:pPr>
        <w:pStyle w:val="Ttulo"/>
        <w:rPr>
          <w:sz w:val="48"/>
          <w:szCs w:val="48"/>
        </w:rPr>
      </w:pPr>
      <w:r w:rsidRPr="00956050">
        <w:rPr>
          <w:sz w:val="48"/>
          <w:szCs w:val="48"/>
        </w:rPr>
        <w:t>Sistema de Gestão de Entrega de Produtos</w:t>
      </w:r>
    </w:p>
    <w:p w14:paraId="3590B568" w14:textId="77777777" w:rsidR="00A73E1C" w:rsidRDefault="00000000">
      <w:pPr>
        <w:pStyle w:val="Ttulo1"/>
      </w:pPr>
      <w:r>
        <w:t>Projeto de Trabalho na Área de TI</w:t>
      </w:r>
    </w:p>
    <w:p w14:paraId="0B8C2AB4" w14:textId="20F3061D" w:rsidR="00A73E1C" w:rsidRPr="00956050" w:rsidRDefault="00000000">
      <w:r>
        <w:t>Nome do Autor</w:t>
      </w:r>
      <w:r w:rsidR="00956050">
        <w:t>: Daniel Ferreira Sousa</w:t>
      </w:r>
    </w:p>
    <w:p w14:paraId="1B4EFFA7" w14:textId="294B8EC1" w:rsidR="00A73E1C" w:rsidRDefault="00000000">
      <w:r>
        <w:t>Data</w:t>
      </w:r>
      <w:r w:rsidR="00956050">
        <w:t xml:space="preserve"> Inicial: 14/06/2024</w:t>
      </w:r>
    </w:p>
    <w:p w14:paraId="40B26F5A" w14:textId="77777777" w:rsidR="00A73E1C" w:rsidRDefault="00000000">
      <w:pPr>
        <w:pStyle w:val="Ttulo1"/>
      </w:pPr>
      <w:r>
        <w:t>Resumo</w:t>
      </w:r>
    </w:p>
    <w:p w14:paraId="5D4CCDEE" w14:textId="521E0ABB" w:rsidR="00956050" w:rsidRDefault="00000000">
      <w:r>
        <w:t>Este documento apresenta o desenvolvimento do projeto de</w:t>
      </w:r>
      <w:r w:rsidR="00956050">
        <w:t xml:space="preserve"> Sistema de Gestão de Entrega de Produtos</w:t>
      </w:r>
      <w:r>
        <w:t xml:space="preserve">. </w:t>
      </w:r>
      <w:r w:rsidR="00956050">
        <w:t>Esse projeto tem como objetivo demonstrar as habilidades do autor como Analista e Desenvolvedor de Sistemas.</w:t>
      </w:r>
    </w:p>
    <w:p w14:paraId="3515835B" w14:textId="77777777" w:rsidR="00A73E1C" w:rsidRDefault="00000000">
      <w:pPr>
        <w:pStyle w:val="Ttulo1"/>
      </w:pPr>
      <w:r>
        <w:t>Introdução</w:t>
      </w:r>
    </w:p>
    <w:p w14:paraId="155D1699" w14:textId="77777777" w:rsidR="00A73E1C" w:rsidRDefault="00000000">
      <w:r>
        <w:t>A introdução deve contextualizar o problema abordado pelo projeto, os objetivos a serem alcançados e a importância do estudo. Esta seção fornece a base teórica e justifica a relevância do trabalho.</w:t>
      </w:r>
    </w:p>
    <w:p w14:paraId="2F38AB92" w14:textId="77777777" w:rsidR="00A73E1C" w:rsidRDefault="00000000">
      <w:pPr>
        <w:pStyle w:val="Ttulo1"/>
      </w:pPr>
      <w:r>
        <w:t>Metodologia</w:t>
      </w:r>
    </w:p>
    <w:p w14:paraId="2C1ADE86" w14:textId="77777777" w:rsidR="00A73E1C" w:rsidRDefault="00000000">
      <w:r>
        <w:t>A metodologia descreve as ferramentas e tecnologias utilizadas, o passo a passo do desenvolvimento do projeto, e os desafios encontrados ao longo do caminho e como foram superados.</w:t>
      </w:r>
    </w:p>
    <w:p w14:paraId="1DD79665" w14:textId="77777777" w:rsidR="00A73E1C" w:rsidRDefault="00000000">
      <w:pPr>
        <w:pStyle w:val="Ttulo1"/>
      </w:pPr>
      <w:r>
        <w:t>Desenvolvimento</w:t>
      </w:r>
    </w:p>
    <w:p w14:paraId="72B160C1" w14:textId="77777777" w:rsidR="00A73E1C" w:rsidRDefault="00000000">
      <w:r>
        <w:t>Nesta seção, são detalhadas as etapas do projeto, incluindo diagramas, fluxogramas, e qualquer código ou pseudocódigo relevante que tenha sido utilizado durante o desenvolvimento.</w:t>
      </w:r>
    </w:p>
    <w:p w14:paraId="19D9B192" w14:textId="77777777" w:rsidR="00A73E1C" w:rsidRDefault="00000000">
      <w:pPr>
        <w:pStyle w:val="Ttulo1"/>
      </w:pPr>
      <w:r>
        <w:t>Resultados</w:t>
      </w:r>
    </w:p>
    <w:p w14:paraId="4F7DDF6B" w14:textId="77777777" w:rsidR="00A73E1C" w:rsidRDefault="00000000">
      <w:r>
        <w:t>Os resultados obtidos com o projeto são apresentados e analisados nesta seção. Também são comparados com as expectativas iniciais para avaliar o sucesso do projeto.</w:t>
      </w:r>
    </w:p>
    <w:p w14:paraId="2AF0DA3F" w14:textId="77777777" w:rsidR="00A73E1C" w:rsidRDefault="00000000">
      <w:pPr>
        <w:pStyle w:val="Ttulo1"/>
      </w:pPr>
      <w:r>
        <w:t>Conclusão</w:t>
      </w:r>
    </w:p>
    <w:p w14:paraId="74F17C93" w14:textId="77777777" w:rsidR="00A73E1C" w:rsidRDefault="00000000">
      <w:r>
        <w:t>A conclusão resume os principais achados do projeto, suas implicações práticas, e oferece sugestões para trabalhos futuros que possam expandir ou aprofundar a pesquisa realizada.</w:t>
      </w:r>
    </w:p>
    <w:p w14:paraId="6F44FD80" w14:textId="77777777" w:rsidR="00A73E1C" w:rsidRDefault="00000000">
      <w:pPr>
        <w:pStyle w:val="Ttulo1"/>
      </w:pPr>
      <w:r>
        <w:lastRenderedPageBreak/>
        <w:t>Referências</w:t>
      </w:r>
    </w:p>
    <w:p w14:paraId="44BDF922" w14:textId="77777777" w:rsidR="00A73E1C" w:rsidRDefault="00000000">
      <w:r>
        <w:t>Aqui são listadas todas as fontes utilizadas ao longo do desenvolvimento do projeto. Isso inclui artigos, livros, sites, e quaisquer outros recursos consultados.</w:t>
      </w:r>
    </w:p>
    <w:sectPr w:rsidR="00A73E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3474625">
    <w:abstractNumId w:val="8"/>
  </w:num>
  <w:num w:numId="2" w16cid:durableId="1658531714">
    <w:abstractNumId w:val="6"/>
  </w:num>
  <w:num w:numId="3" w16cid:durableId="1713723238">
    <w:abstractNumId w:val="5"/>
  </w:num>
  <w:num w:numId="4" w16cid:durableId="650016901">
    <w:abstractNumId w:val="4"/>
  </w:num>
  <w:num w:numId="5" w16cid:durableId="727722504">
    <w:abstractNumId w:val="7"/>
  </w:num>
  <w:num w:numId="6" w16cid:durableId="1828086699">
    <w:abstractNumId w:val="3"/>
  </w:num>
  <w:num w:numId="7" w16cid:durableId="306013746">
    <w:abstractNumId w:val="2"/>
  </w:num>
  <w:num w:numId="8" w16cid:durableId="1644502862">
    <w:abstractNumId w:val="1"/>
  </w:num>
  <w:num w:numId="9" w16cid:durableId="2129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56050"/>
    <w:rsid w:val="00A73E1C"/>
    <w:rsid w:val="00AA1D8D"/>
    <w:rsid w:val="00AE3DB1"/>
    <w:rsid w:val="00B47730"/>
    <w:rsid w:val="00CB0664"/>
    <w:rsid w:val="00CC0FF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6AE947"/>
  <w14:defaultImageDpi w14:val="300"/>
  <w15:docId w15:val="{7C633271-1FFC-45BC-984A-E3ADEFC55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232</Words>
  <Characters>1257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 FERREIRA SOUSA</cp:lastModifiedBy>
  <cp:revision>2</cp:revision>
  <dcterms:created xsi:type="dcterms:W3CDTF">2024-06-14T21:26:00Z</dcterms:created>
  <dcterms:modified xsi:type="dcterms:W3CDTF">2024-06-14T21:26:00Z</dcterms:modified>
  <cp:category/>
</cp:coreProperties>
</file>